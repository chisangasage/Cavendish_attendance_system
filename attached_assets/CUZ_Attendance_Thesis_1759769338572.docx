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drawing>
          <wp:inline distT="0" distB="0" distL="0" distR="0">
            <wp:extent cx="2461260" cy="129667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461260" cy="1296670"/>
                    </a:xfrm>
                    <a:prstGeom prst="rect">
                      <a:avLst/>
                    </a:prstGeom>
                  </pic:spPr>
                </pic:pic>
              </a:graphicData>
            </a:graphic>
          </wp:inline>
        </w:drawing>
      </w:r>
    </w:p>
    <w:p>
      <w:pPr>
        <w:pStyle w:val="Normal"/>
        <w:jc w:val="center"/>
        <w:rPr/>
      </w:pPr>
      <w:r>
        <w:rPr>
          <w:rStyle w:val="Strong"/>
        </w:rPr>
        <w:t>CAVENDISH UNIVERSITY ZAMBIA</w:t>
      </w:r>
      <w:r>
        <w:rPr/>
        <w:br/>
      </w:r>
      <w:r>
        <w:rPr>
          <w:rStyle w:val="Strong"/>
        </w:rPr>
        <w:t>SCHOOL OF BUSINESS AND INFORMATION TECHNOLOGY (BIT)</w:t>
      </w:r>
    </w:p>
    <w:p>
      <w:pPr>
        <w:pStyle w:val="BodyText"/>
        <w:jc w:val="center"/>
        <w:rPr>
          <w:rStyle w:val="Strong"/>
        </w:rPr>
      </w:pPr>
      <w:r>
        <w:rPr/>
      </w:r>
    </w:p>
    <w:p>
      <w:pPr>
        <w:pStyle w:val="BodyText"/>
        <w:rPr>
          <w:rStyle w:val="Strong"/>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spacing w:before="200" w:after="283"/>
        <w:jc w:val="center"/>
        <w:rPr/>
      </w:pPr>
      <w:r>
        <w:rPr/>
        <w:t xml:space="preserve">DECLARATION </w:t>
      </w:r>
    </w:p>
    <w:p>
      <w:pPr>
        <w:pStyle w:val="Normal"/>
        <w:spacing w:before="200" w:after="283"/>
        <w:jc w:val="center"/>
        <w:rPr/>
      </w:pPr>
      <w:r>
        <w:rPr/>
      </w:r>
    </w:p>
    <w:p>
      <w:pPr>
        <w:pStyle w:val="BodyText"/>
        <w:rPr/>
      </w:pPr>
      <w:r>
        <w:rPr/>
        <w:t xml:space="preserve">I, </w:t>
      </w:r>
      <w:r>
        <w:rPr/>
        <w:t>Humphrey Kavamba</w:t>
      </w:r>
      <w:r>
        <w:rPr/>
        <w:t xml:space="preserve">, declare that this project entitled </w:t>
      </w:r>
      <w:r>
        <w:rPr>
          <w:rStyle w:val="Emphasis"/>
        </w:rPr>
        <w:t>“Design and Implementation of a Web Application for Course Attendance Management for Cavendish University Zambia”</w:t>
      </w:r>
      <w:r>
        <w:rPr/>
        <w:t xml:space="preserve"> is my own original work carried out in partial fulfillment of the requirements for the award of the Degree of Bachelor of Science in Computer Science (Software Engineering) at Cavendish University Zambia.</w:t>
        <w:br/>
        <w:t>No part of this report has been submitted elsewhere for any other academic qualification.</w:t>
      </w:r>
    </w:p>
    <w:p>
      <w:pPr>
        <w:pStyle w:val="BodyText"/>
        <w:rPr/>
      </w:pPr>
      <w:r>
        <w:rPr/>
      </w:r>
    </w:p>
    <w:p>
      <w:pPr>
        <w:pStyle w:val="BodyText"/>
        <w:rPr/>
      </w:pPr>
      <w:r>
        <w:rPr/>
      </w:r>
    </w:p>
    <w:p>
      <w:pPr>
        <w:pStyle w:val="BodyText"/>
        <w:rPr/>
      </w:pPr>
      <w:r>
        <w:rPr/>
      </w:r>
    </w:p>
    <w:p>
      <w:pPr>
        <w:pStyle w:val="BodyText"/>
        <w:rPr/>
      </w:pPr>
      <w:r>
        <w:rPr/>
      </w:r>
    </w:p>
    <w:p>
      <w:pPr>
        <w:pStyle w:val="BodyText"/>
        <w:rPr/>
      </w:pPr>
      <w:r>
        <w:rPr>
          <w:rStyle w:val="Strong"/>
        </w:rPr>
        <w:t>Student’s Signature:</w:t>
      </w:r>
      <w:r>
        <w:rPr/>
        <w:t xml:space="preserve"> _____________________  </w:t>
      </w:r>
      <w:r>
        <w:rPr>
          <w:rStyle w:val="Strong"/>
        </w:rPr>
        <w:t>Date:</w:t>
      </w:r>
      <w:r>
        <w:rPr/>
        <w:t xml:space="preserve"> __________________</w:t>
      </w:r>
    </w:p>
    <w:p>
      <w:pPr>
        <w:pStyle w:val="BodyText"/>
        <w:rPr/>
      </w:pPr>
      <w:r>
        <w:rPr>
          <w:rStyle w:val="Strong"/>
        </w:rPr>
        <w:t>Supervisor’s Name:</w:t>
      </w:r>
      <w:r>
        <w:rPr/>
        <w:t xml:space="preserve"> Mr Henry Sinkala  </w:t>
      </w:r>
    </w:p>
    <w:p>
      <w:pPr>
        <w:pStyle w:val="BodyText"/>
        <w:rPr/>
      </w:pPr>
      <w:r>
        <w:rPr>
          <w:rStyle w:val="Strong"/>
        </w:rPr>
        <w:t>Signature:</w:t>
      </w:r>
      <w:r>
        <w:rPr/>
        <w:t xml:space="preserve"> _____________________  </w:t>
      </w:r>
      <w:r>
        <w:rPr>
          <w:rStyle w:val="Strong"/>
        </w:rPr>
        <w:t>Date:</w:t>
      </w:r>
      <w:r>
        <w:rPr/>
        <w:t xml:space="preserve"> __________________</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spacing w:before="200" w:after="283"/>
        <w:jc w:val="center"/>
        <w:rPr/>
      </w:pPr>
      <w:r>
        <w:rPr/>
        <w:t>DEDICATIO</w:t>
      </w:r>
      <w:r>
        <w:rPr/>
        <w:t>N</w:t>
      </w:r>
    </w:p>
    <w:p>
      <w:pPr>
        <w:pStyle w:val="Normal"/>
        <w:spacing w:before="200" w:after="283"/>
        <w:jc w:val="left"/>
        <w:rPr/>
      </w:pPr>
      <w:r>
        <w:rPr/>
      </w:r>
    </w:p>
    <w:p>
      <w:pPr>
        <w:pStyle w:val="BodyText"/>
        <w:rPr/>
      </w:pPr>
      <w:r>
        <w:rPr/>
        <w:t>This work is lovingly dedicated to my family, friends, and mentors who have been a constant source of encouragement and inspiration. Their faith in my ability and unwavering support motivated me to pursue and complete this project successfully.</w:t>
      </w:r>
    </w:p>
    <w:p>
      <w:pPr>
        <w:pStyle w:val="Normal"/>
        <w:rPr/>
      </w:pPr>
      <w:r>
        <w:rPr/>
      </w:r>
    </w:p>
    <w:p>
      <w:pPr>
        <w:pStyle w:val="Normal"/>
        <w:rPr/>
      </w:pPr>
      <w:r>
        <w:rPr/>
      </w:r>
    </w:p>
    <w:p>
      <w:pPr>
        <w:pStyle w:val="Normal"/>
        <w:rPr/>
      </w:pPr>
      <w:r>
        <w:rPr/>
      </w:r>
    </w:p>
    <w:p>
      <w:pPr>
        <w:pStyle w:val="Normal"/>
        <w:rPr/>
      </w:pPr>
      <w:r>
        <w:rPr/>
      </w:r>
      <w:r>
        <w:br w:type="page"/>
      </w:r>
    </w:p>
    <w:p>
      <w:pPr>
        <w:pStyle w:val="Heading3"/>
        <w:spacing w:before="200" w:after="283"/>
        <w:jc w:val="center"/>
        <w:rPr/>
      </w:pPr>
      <w:r>
        <w:rPr/>
        <w:t xml:space="preserve">ACKNOWLEDGMENT </w:t>
      </w:r>
    </w:p>
    <w:p>
      <w:pPr>
        <w:pStyle w:val="BodyText"/>
        <w:rPr/>
      </w:pPr>
      <w:r>
        <w:rPr/>
        <w:t>We wish to extend our heartfelt gratitude to our supervisor, Mr Henry Sinkala, for his guidance, constructive feedback, and invaluable support throughout the course of this project.</w:t>
        <w:br/>
      </w:r>
      <w:r>
        <w:rPr/>
        <w:t>I</w:t>
      </w:r>
      <w:r>
        <w:rPr/>
        <w:t xml:space="preserve"> also thank the lecturers and administrative staff of Cavendish University Zambia for providing the knowledge and facilities that enabled </w:t>
      </w:r>
      <w:r>
        <w:rPr/>
        <w:t>me</w:t>
      </w:r>
      <w:r>
        <w:rPr/>
        <w:t xml:space="preserve"> to undertake this work.</w:t>
        <w:br/>
        <w:t>Special appreciation goes to our colleagues and friends who contributed ideas and participated in the testing of the system.</w:t>
        <w:br/>
        <w:t xml:space="preserve">Finally, </w:t>
      </w:r>
      <w:r>
        <w:rPr/>
        <w:t>I</w:t>
      </w:r>
      <w:r>
        <w:rPr/>
        <w:t xml:space="preserve"> thank our families for their patience, understanding, and encouragement.</w:t>
      </w:r>
    </w:p>
    <w:p>
      <w:pPr>
        <w:pStyle w:val="Normal"/>
        <w:rPr/>
      </w:pPr>
      <w:r>
        <w:rPr/>
      </w:r>
      <w:r>
        <w:br w:type="page"/>
      </w:r>
    </w:p>
    <w:p>
      <w:pPr>
        <w:pStyle w:val="Heading3"/>
        <w:spacing w:before="200" w:after="283"/>
        <w:jc w:val="center"/>
        <w:rPr/>
      </w:pPr>
      <w:r>
        <w:rPr/>
        <w:t>EXECUTIVE SUMMARY</w:t>
      </w:r>
    </w:p>
    <w:p>
      <w:pPr>
        <w:pStyle w:val="BodyText"/>
        <w:rPr/>
      </w:pPr>
      <w:r>
        <w:rPr/>
        <w:t>This project presents the design and implementation of a web-based application for managing course attendance at Cavendish University Zambia. The system was developed to address inefficiencies in the manual process of recording, tracking, and reporting student attendance. It aims to provide lecturers and students with an automated, secure, and easy-to-use platform for managing attendance records.</w:t>
      </w:r>
    </w:p>
    <w:p>
      <w:pPr>
        <w:pStyle w:val="BodyText"/>
        <w:rPr/>
      </w:pPr>
      <w:r>
        <w:rPr/>
        <w:t>The application was developed using the Django web framework with Python on the backend and HTML, CSS, and JavaScript on the frontend. SQLite served as the relational database for data storage. Key modules include user authentication, course and student management, attendance marking, and report generation.</w:t>
      </w:r>
    </w:p>
    <w:p>
      <w:pPr>
        <w:pStyle w:val="BodyText"/>
        <w:rPr/>
      </w:pPr>
      <w:r>
        <w:rPr/>
        <w:t>This report documents the full development process from requirements gathering to design, implementation, testing, and evaluation. The system was tested with sample data and demonstrated improved accuracy, time efficiency, and usability compared with the previous manual approach.</w:t>
      </w:r>
    </w:p>
    <w:p>
      <w:pPr>
        <w:pStyle w:val="BodyText"/>
        <w:rPr/>
      </w:pPr>
      <w:r>
        <w:rPr/>
        <w:t>Overall, the system supports Cavendish University Zambia’s goal of embracing digital transformation in academic administration and provides a foundation for future enhancements such as biometric integration and mobile access.</w:t>
      </w:r>
    </w:p>
    <w:p>
      <w:pPr>
        <w:pStyle w:val="Normal"/>
        <w:rPr/>
      </w:pPr>
      <w:r>
        <w:rPr/>
      </w:r>
      <w:r>
        <w:br w:type="page"/>
      </w:r>
    </w:p>
    <w:p>
      <w:pPr>
        <w:pStyle w:val="Heading3"/>
        <w:spacing w:before="200" w:after="283"/>
        <w:jc w:val="center"/>
        <w:rPr/>
      </w:pPr>
      <w:r>
        <w:rPr/>
        <w:t>ABSTRACT</w:t>
      </w:r>
    </w:p>
    <w:p>
      <w:pPr>
        <w:pStyle w:val="BodyText"/>
        <w:rPr/>
      </w:pPr>
      <w:r>
        <w:rPr/>
        <w:t>Attendance management plays a critical role in academic institutions, ensuring accountability and participation of students in learning activities. Traditional methods of recording attendance on paper are prone to errors, loss of data, and inefficiency.</w:t>
        <w:br/>
        <w:t>This project, therefore, focuses on developing a web-based attendance management system tailored for Cavendish University Zambia.</w:t>
      </w:r>
    </w:p>
    <w:p>
      <w:pPr>
        <w:pStyle w:val="BodyText"/>
        <w:rPr/>
      </w:pPr>
      <w:r>
        <w:rPr/>
        <w:t>We analyzed existing attendance methods, identified their shortcomings, and designed a solution using the Django framework. The system allows lecturers to manage course information, register students, and mark attendance online. Students can log in to view their attendance records and visual summaries of their participation.</w:t>
      </w:r>
    </w:p>
    <w:p>
      <w:pPr>
        <w:pStyle w:val="BodyText"/>
        <w:rPr/>
      </w:pPr>
      <w:r>
        <w:rPr/>
        <w:t>The system improves data accuracy, enhances accessibility, and facilitates reporting. Its modular design ensures scalability and future integration with other university systems. Testing confirmed that the application meets functional requirements and provides a reliable alternative to the manual process.</w:t>
      </w:r>
    </w:p>
    <w:p>
      <w:pPr>
        <w:pStyle w:val="BodyText"/>
        <w:rPr/>
      </w:pPr>
      <w:r>
        <w:rPr/>
        <w:t>Keywords: Attendance Management System, Django, Web Application, Automation, Cavendish University Zambia.</w:t>
      </w:r>
    </w:p>
    <w:p>
      <w:pPr>
        <w:pStyle w:val="Normal"/>
        <w:rPr/>
      </w:pPr>
      <w:r>
        <w:rPr/>
      </w:r>
      <w:r>
        <w:br w:type="page"/>
      </w:r>
    </w:p>
    <w:p>
      <w:pPr>
        <w:pStyle w:val="Heading3"/>
        <w:spacing w:before="200" w:after="283"/>
        <w:rPr/>
      </w:pPr>
      <w:r>
        <w:rPr/>
        <w:t>=== TABLE OF CONTENTS ===</w:t>
      </w:r>
    </w:p>
    <w:p>
      <w:pPr>
        <w:pStyle w:val="BodyText"/>
        <w:rPr/>
      </w:pPr>
      <w:r>
        <w:rPr>
          <w:rStyle w:val="Strong"/>
        </w:rPr>
        <w:t>Declaration</w:t>
      </w:r>
      <w:r>
        <w:rPr/>
        <w:t xml:space="preserve"> ........................................................................................................ ii</w:t>
        <w:br/>
      </w:r>
      <w:r>
        <w:rPr>
          <w:rStyle w:val="Strong"/>
        </w:rPr>
        <w:t>Dedication</w:t>
      </w:r>
      <w:r>
        <w:rPr/>
        <w:t xml:space="preserve"> ......................................................................................................... iii</w:t>
        <w:br/>
      </w:r>
      <w:r>
        <w:rPr>
          <w:rStyle w:val="Strong"/>
        </w:rPr>
        <w:t>Acknowledgement</w:t>
      </w:r>
      <w:r>
        <w:rPr/>
        <w:t xml:space="preserve"> ......................................................................................... iv</w:t>
        <w:br/>
      </w:r>
      <w:r>
        <w:rPr>
          <w:rStyle w:val="Strong"/>
        </w:rPr>
        <w:t>Executive Summary</w:t>
      </w:r>
      <w:r>
        <w:rPr/>
        <w:t xml:space="preserve"> ...................................................................................... v</w:t>
        <w:br/>
      </w:r>
      <w:r>
        <w:rPr>
          <w:rStyle w:val="Strong"/>
        </w:rPr>
        <w:t>Abstract</w:t>
      </w:r>
      <w:r>
        <w:rPr/>
        <w:t xml:space="preserve"> ............................................................................................................ vi</w:t>
      </w:r>
    </w:p>
    <w:p>
      <w:pPr>
        <w:pStyle w:val="BodyText"/>
        <w:rPr/>
      </w:pPr>
      <w:r>
        <w:rPr>
          <w:rStyle w:val="Strong"/>
        </w:rPr>
        <w:t>CHAPTER ONE:</w:t>
      </w:r>
      <w:r>
        <w:rPr/>
        <w:t xml:space="preserve"> Introduction ........................................................................ 1</w:t>
        <w:br/>
      </w:r>
      <w:r>
        <w:rPr>
          <w:rStyle w:val="Strong"/>
        </w:rPr>
        <w:t>CHAPTER TWO:</w:t>
      </w:r>
      <w:r>
        <w:rPr/>
        <w:t xml:space="preserve"> Literature Review ............................................................ 5</w:t>
        <w:br/>
      </w:r>
      <w:r>
        <w:rPr>
          <w:rStyle w:val="Strong"/>
        </w:rPr>
        <w:t>CHAPTER THREE:</w:t>
      </w:r>
      <w:r>
        <w:rPr/>
        <w:t xml:space="preserve"> System Analysis and Design ........................................ 10</w:t>
        <w:br/>
      </w:r>
      <w:r>
        <w:rPr>
          <w:rStyle w:val="Strong"/>
        </w:rPr>
        <w:t>CHAPTER FOUR:</w:t>
      </w:r>
      <w:r>
        <w:rPr/>
        <w:t xml:space="preserve"> System Implementation and Testing ............................ 18</w:t>
        <w:br/>
      </w:r>
      <w:r>
        <w:rPr>
          <w:rStyle w:val="Strong"/>
        </w:rPr>
        <w:t>CHAPTER FIVE:</w:t>
      </w:r>
      <w:r>
        <w:rPr/>
        <w:t xml:space="preserve"> System Evaluation and Discussion ............................... 25</w:t>
        <w:br/>
      </w:r>
      <w:r>
        <w:rPr>
          <w:rStyle w:val="Strong"/>
        </w:rPr>
        <w:t>CHAPTER SIX:</w:t>
      </w:r>
      <w:r>
        <w:rPr/>
        <w:t xml:space="preserve"> Conclusion and Recommendations ................................. 28</w:t>
      </w:r>
    </w:p>
    <w:p>
      <w:pPr>
        <w:pStyle w:val="BodyText"/>
        <w:rPr/>
      </w:pPr>
      <w:r>
        <w:rPr>
          <w:rStyle w:val="Strong"/>
        </w:rPr>
        <w:t>References</w:t>
      </w:r>
      <w:r>
        <w:rPr/>
        <w:t xml:space="preserve"> ....................................................................................................... 30</w:t>
        <w:br/>
      </w:r>
      <w:r>
        <w:rPr>
          <w:rStyle w:val="Strong"/>
        </w:rPr>
        <w:t>Appendices</w:t>
      </w:r>
      <w:r>
        <w:rPr/>
        <w:t xml:space="preserve"> ...................................................................................................... 31</w:t>
      </w:r>
    </w:p>
    <w:p>
      <w:pPr>
        <w:pStyle w:val="Normal"/>
        <w:rPr/>
      </w:pPr>
      <w:r>
        <w:rPr/>
      </w:r>
      <w:r>
        <w:br w:type="page"/>
      </w:r>
    </w:p>
    <w:p>
      <w:pPr>
        <w:pStyle w:val="Heading2"/>
        <w:spacing w:before="200" w:after="283"/>
        <w:rPr/>
      </w:pPr>
      <w:r>
        <w:rPr>
          <w:rStyle w:val="Strong"/>
          <w:b/>
          <w:bCs/>
        </w:rPr>
        <w:t>CHAPTER ONE – INTRODUCTION</w:t>
      </w:r>
    </w:p>
    <w:p>
      <w:pPr>
        <w:pStyle w:val="Heading3"/>
        <w:spacing w:before="200" w:after="283"/>
        <w:rPr/>
      </w:pPr>
      <w:r>
        <w:rPr>
          <w:rStyle w:val="Strong"/>
          <w:b/>
          <w:bCs/>
        </w:rPr>
        <w:t>1.1 Background of the Study</w:t>
      </w:r>
    </w:p>
    <w:p>
      <w:pPr>
        <w:pStyle w:val="BodyText"/>
        <w:rPr/>
      </w:pPr>
      <w:r>
        <w:rPr/>
        <w:t>Student attendance is one of the key indicators of participation and academic performance in higher-education institutions. Universities rely on attendance records to monitor learner engagement, enforce academic regulations, and ensure the quality of teaching delivery.</w:t>
        <w:br/>
        <w:t>At Cavendish University Zambia (CUZ), as in many Zambian universities, attendance tracking has traditionally been a manual process involving paper registers or spreadsheet entries maintained by lecturers. Although simple, this method is error-prone, time-consuming, and susceptible to data loss. Misplaced registers, illegible handwriting, and delayed compilation of attendance summaries frequently cause discrepancies between actual and reported class participation.</w:t>
      </w:r>
    </w:p>
    <w:p>
      <w:pPr>
        <w:pStyle w:val="BodyText"/>
        <w:rPr/>
      </w:pPr>
      <w:r>
        <w:rPr/>
        <w:t xml:space="preserve">In recent years, Zambian tertiary institutions have been urged to embrace </w:t>
      </w:r>
      <w:r>
        <w:rPr>
          <w:rStyle w:val="Strong"/>
        </w:rPr>
        <w:t>digital transformation</w:t>
      </w:r>
      <w:r>
        <w:rPr/>
        <w:t xml:space="preserve"> in their administrative and learning processes in line with the country’s 8th National Development Plan and Zambia’s Information and Communication Technology (ICT) Policy (2020). The integration of digital technologies has already improved record-keeping, communication, and research productivity (Phiri </w:t>
      </w:r>
      <w:r>
        <w:rPr/>
        <w:t>&amp;</w:t>
      </w:r>
      <w:r>
        <w:rPr/>
        <w:t xml:space="preserve"> Mwila, 2022). However, the automation of attendance management has lagged behind, particularly in medium-sized private universities such as CUZ.</w:t>
      </w:r>
    </w:p>
    <w:p>
      <w:pPr>
        <w:pStyle w:val="BodyText"/>
        <w:rPr/>
      </w:pPr>
      <w:r>
        <w:rPr/>
        <w:t xml:space="preserve">This project therefore seeks to design and implement a </w:t>
      </w:r>
      <w:r>
        <w:rPr>
          <w:rStyle w:val="Strong"/>
        </w:rPr>
        <w:t>web-based attendance management system</w:t>
      </w:r>
      <w:r>
        <w:rPr/>
        <w:t xml:space="preserve"> using modern web technologies. The system enables lecturers to add students to classes, mark attendance in real time, and generate summary reports. Students can log in to view their attendance history and visual representations of participation for each registered course. By digitizing the process, the university benefits from increased accuracy, faster reporting, and improved data security.</w:t>
      </w:r>
    </w:p>
    <w:p>
      <w:pPr>
        <w:pStyle w:val="Heading3"/>
        <w:spacing w:before="200" w:after="283"/>
        <w:rPr/>
      </w:pPr>
      <w:r>
        <w:rPr>
          <w:rStyle w:val="Strong"/>
          <w:b/>
          <w:bCs/>
        </w:rPr>
        <w:t>1.2 Problem Statement</w:t>
      </w:r>
    </w:p>
    <w:p>
      <w:pPr>
        <w:pStyle w:val="BodyText"/>
        <w:rPr/>
      </w:pPr>
      <w:r>
        <w:rPr/>
        <w:t>The manual method of managing attendance at Cavendish University Zambia has several shortcomings:</w:t>
      </w:r>
    </w:p>
    <w:p>
      <w:pPr>
        <w:pStyle w:val="BodyText"/>
        <w:numPr>
          <w:ilvl w:val="0"/>
          <w:numId w:val="7"/>
        </w:numPr>
        <w:tabs>
          <w:tab w:val="clear" w:pos="720"/>
          <w:tab w:val="left" w:pos="0" w:leader="none"/>
        </w:tabs>
        <w:ind w:hanging="283" w:left="709"/>
        <w:rPr/>
      </w:pPr>
      <w:r>
        <w:rPr>
          <w:rStyle w:val="Strong"/>
        </w:rPr>
        <w:t>Inefficiency and delay:</w:t>
      </w:r>
      <w:r>
        <w:rPr/>
        <w:t xml:space="preserve"> Lecturers spend a significant amount of time recording and compiling attendance manually.</w:t>
      </w:r>
    </w:p>
    <w:p>
      <w:pPr>
        <w:pStyle w:val="BodyText"/>
        <w:numPr>
          <w:ilvl w:val="0"/>
          <w:numId w:val="7"/>
        </w:numPr>
        <w:tabs>
          <w:tab w:val="clear" w:pos="720"/>
          <w:tab w:val="left" w:pos="0" w:leader="none"/>
        </w:tabs>
        <w:ind w:hanging="283" w:left="709"/>
        <w:rPr/>
      </w:pPr>
      <w:r>
        <w:rPr>
          <w:rStyle w:val="Strong"/>
        </w:rPr>
        <w:t>Risk of data loss:</w:t>
      </w:r>
      <w:r>
        <w:rPr/>
        <w:t xml:space="preserve"> Paper registers can be misplaced or damaged, leading to incomplete records.</w:t>
      </w:r>
    </w:p>
    <w:p>
      <w:pPr>
        <w:pStyle w:val="BodyText"/>
        <w:numPr>
          <w:ilvl w:val="0"/>
          <w:numId w:val="7"/>
        </w:numPr>
        <w:tabs>
          <w:tab w:val="clear" w:pos="720"/>
          <w:tab w:val="left" w:pos="0" w:leader="none"/>
        </w:tabs>
        <w:ind w:hanging="283" w:left="709"/>
        <w:rPr/>
      </w:pPr>
      <w:r>
        <w:rPr>
          <w:rStyle w:val="Strong"/>
        </w:rPr>
        <w:t>Limited accessibility:</w:t>
      </w:r>
      <w:r>
        <w:rPr/>
        <w:t xml:space="preserve"> Students cannot easily verify their attendance history.</w:t>
      </w:r>
    </w:p>
    <w:p>
      <w:pPr>
        <w:pStyle w:val="BodyText"/>
        <w:numPr>
          <w:ilvl w:val="0"/>
          <w:numId w:val="7"/>
        </w:numPr>
        <w:tabs>
          <w:tab w:val="clear" w:pos="720"/>
          <w:tab w:val="left" w:pos="0" w:leader="none"/>
        </w:tabs>
        <w:ind w:hanging="283" w:left="709"/>
        <w:rPr/>
      </w:pPr>
      <w:r>
        <w:rPr>
          <w:rStyle w:val="Strong"/>
        </w:rPr>
        <w:t>Difficulty in reporting:</w:t>
      </w:r>
      <w:r>
        <w:rPr/>
        <w:t xml:space="preserve"> Administrative staff face challenges generating consolidated attendance reports for departments or programs.</w:t>
      </w:r>
    </w:p>
    <w:p>
      <w:pPr>
        <w:pStyle w:val="BodyText"/>
        <w:rPr/>
      </w:pPr>
      <w:r>
        <w:rPr/>
        <w:t>These problems hinder timely decision-making and reduce the effectiveness of academic monitoring. An automated web-based system is therefore needed to provide accurate, secure, and accessible attendance records for both lecturers and students.</w:t>
      </w:r>
    </w:p>
    <w:p>
      <w:pPr>
        <w:pStyle w:val="Heading3"/>
        <w:spacing w:before="200" w:after="283"/>
        <w:rPr/>
      </w:pPr>
      <w:r>
        <w:rPr>
          <w:rStyle w:val="Strong"/>
          <w:b/>
          <w:bCs/>
        </w:rPr>
        <w:t>1.3 Aim and Objectives</w:t>
      </w:r>
    </w:p>
    <w:p>
      <w:pPr>
        <w:pStyle w:val="BodyText"/>
        <w:rPr/>
      </w:pPr>
      <w:r>
        <w:rPr>
          <w:rStyle w:val="Strong"/>
        </w:rPr>
        <w:t>Aim:</w:t>
      </w:r>
      <w:r>
        <w:rPr/>
        <w:br/>
        <w:t>To design and implement a web application for course attendance management tailored for Cavendish University Zambia.</w:t>
      </w:r>
    </w:p>
    <w:p>
      <w:pPr>
        <w:pStyle w:val="BodyText"/>
        <w:rPr/>
      </w:pPr>
      <w:r>
        <w:rPr>
          <w:rStyle w:val="Strong"/>
        </w:rPr>
        <w:t>Specific Objectives:</w:t>
      </w:r>
    </w:p>
    <w:p>
      <w:pPr>
        <w:pStyle w:val="BodyText"/>
        <w:numPr>
          <w:ilvl w:val="0"/>
          <w:numId w:val="8"/>
        </w:numPr>
        <w:tabs>
          <w:tab w:val="clear" w:pos="720"/>
          <w:tab w:val="left" w:pos="0" w:leader="none"/>
        </w:tabs>
        <w:ind w:hanging="283" w:left="709"/>
        <w:rPr/>
      </w:pPr>
      <w:r>
        <w:rPr/>
        <w:t>To analyze the existing manual attendance management process at CUZ.</w:t>
      </w:r>
    </w:p>
    <w:p>
      <w:pPr>
        <w:pStyle w:val="BodyText"/>
        <w:numPr>
          <w:ilvl w:val="0"/>
          <w:numId w:val="8"/>
        </w:numPr>
        <w:tabs>
          <w:tab w:val="clear" w:pos="720"/>
          <w:tab w:val="left" w:pos="0" w:leader="none"/>
        </w:tabs>
        <w:ind w:hanging="283" w:left="709"/>
        <w:rPr/>
      </w:pPr>
      <w:r>
        <w:rPr/>
        <w:t>To design a database structure and user interface for an online attendance management system.</w:t>
      </w:r>
    </w:p>
    <w:p>
      <w:pPr>
        <w:pStyle w:val="BodyText"/>
        <w:numPr>
          <w:ilvl w:val="0"/>
          <w:numId w:val="8"/>
        </w:numPr>
        <w:tabs>
          <w:tab w:val="clear" w:pos="720"/>
          <w:tab w:val="left" w:pos="0" w:leader="none"/>
        </w:tabs>
        <w:ind w:hanging="283" w:left="709"/>
        <w:rPr/>
      </w:pPr>
      <w:r>
        <w:rPr/>
        <w:t>To implement the proposed system using the Django web framework.</w:t>
      </w:r>
    </w:p>
    <w:p>
      <w:pPr>
        <w:pStyle w:val="BodyText"/>
        <w:numPr>
          <w:ilvl w:val="0"/>
          <w:numId w:val="8"/>
        </w:numPr>
        <w:tabs>
          <w:tab w:val="clear" w:pos="720"/>
          <w:tab w:val="left" w:pos="0" w:leader="none"/>
        </w:tabs>
        <w:ind w:hanging="283" w:left="709"/>
        <w:rPr/>
      </w:pPr>
      <w:r>
        <w:rPr/>
        <w:t>To test the system for functionality, usability, and performance.</w:t>
      </w:r>
    </w:p>
    <w:p>
      <w:pPr>
        <w:pStyle w:val="BodyText"/>
        <w:numPr>
          <w:ilvl w:val="0"/>
          <w:numId w:val="8"/>
        </w:numPr>
        <w:tabs>
          <w:tab w:val="clear" w:pos="720"/>
          <w:tab w:val="left" w:pos="0" w:leader="none"/>
        </w:tabs>
        <w:ind w:hanging="283" w:left="709"/>
        <w:rPr/>
      </w:pPr>
      <w:r>
        <w:rPr/>
        <w:t>To evaluate the system’s effectiveness compared with the manual process.</w:t>
      </w:r>
    </w:p>
    <w:p>
      <w:pPr>
        <w:pStyle w:val="Heading3"/>
        <w:spacing w:before="200" w:after="283"/>
        <w:rPr/>
      </w:pPr>
      <w:r>
        <w:rPr>
          <w:rStyle w:val="Strong"/>
          <w:b/>
          <w:bCs/>
        </w:rPr>
        <w:t>1.4 Justification / Significance of the Study</w:t>
      </w:r>
    </w:p>
    <w:p>
      <w:pPr>
        <w:pStyle w:val="BodyText"/>
        <w:rPr/>
      </w:pPr>
      <w:r>
        <w:rPr/>
        <w:t>The proposed system addresses the inefficiencies of manual attendance recording and aligns with CUZ’s goal of promoting technology-driven academic services.</w:t>
        <w:br/>
        <w:t>Benefits include:</w:t>
      </w:r>
    </w:p>
    <w:p>
      <w:pPr>
        <w:pStyle w:val="BodyText"/>
        <w:numPr>
          <w:ilvl w:val="0"/>
          <w:numId w:val="9"/>
        </w:numPr>
        <w:tabs>
          <w:tab w:val="clear" w:pos="720"/>
          <w:tab w:val="left" w:pos="0" w:leader="none"/>
        </w:tabs>
        <w:ind w:hanging="283" w:left="709"/>
        <w:rPr/>
      </w:pPr>
      <w:r>
        <w:rPr>
          <w:rStyle w:val="Strong"/>
        </w:rPr>
        <w:t>Accuracy and reliability:</w:t>
      </w:r>
      <w:r>
        <w:rPr/>
        <w:t xml:space="preserve"> Automated data entry reduces human error.</w:t>
      </w:r>
    </w:p>
    <w:p>
      <w:pPr>
        <w:pStyle w:val="BodyText"/>
        <w:numPr>
          <w:ilvl w:val="0"/>
          <w:numId w:val="9"/>
        </w:numPr>
        <w:tabs>
          <w:tab w:val="clear" w:pos="720"/>
          <w:tab w:val="left" w:pos="0" w:leader="none"/>
        </w:tabs>
        <w:ind w:hanging="283" w:left="709"/>
        <w:rPr/>
      </w:pPr>
      <w:r>
        <w:rPr>
          <w:rStyle w:val="Strong"/>
        </w:rPr>
        <w:t>Time efficiency:</w:t>
      </w:r>
      <w:r>
        <w:rPr/>
        <w:t xml:space="preserve"> Lecturers can mark attendance quickly using an intuitive interface.</w:t>
      </w:r>
    </w:p>
    <w:p>
      <w:pPr>
        <w:pStyle w:val="BodyText"/>
        <w:numPr>
          <w:ilvl w:val="0"/>
          <w:numId w:val="9"/>
        </w:numPr>
        <w:tabs>
          <w:tab w:val="clear" w:pos="720"/>
          <w:tab w:val="left" w:pos="0" w:leader="none"/>
        </w:tabs>
        <w:ind w:hanging="283" w:left="709"/>
        <w:rPr/>
      </w:pPr>
      <w:r>
        <w:rPr>
          <w:rStyle w:val="Strong"/>
        </w:rPr>
        <w:t>Transparency:</w:t>
      </w:r>
      <w:r>
        <w:rPr/>
        <w:t xml:space="preserve"> Students can track their attendance online, promoting accountability.</w:t>
      </w:r>
    </w:p>
    <w:p>
      <w:pPr>
        <w:pStyle w:val="BodyText"/>
        <w:numPr>
          <w:ilvl w:val="0"/>
          <w:numId w:val="9"/>
        </w:numPr>
        <w:tabs>
          <w:tab w:val="clear" w:pos="720"/>
          <w:tab w:val="left" w:pos="0" w:leader="none"/>
        </w:tabs>
        <w:ind w:hanging="283" w:left="709"/>
        <w:rPr/>
      </w:pPr>
      <w:r>
        <w:rPr>
          <w:rStyle w:val="Strong"/>
        </w:rPr>
        <w:t>Data security:</w:t>
      </w:r>
      <w:r>
        <w:rPr/>
        <w:t xml:space="preserve"> Centralized digital storage protects information from loss or manipulation.</w:t>
      </w:r>
    </w:p>
    <w:p>
      <w:pPr>
        <w:pStyle w:val="BodyText"/>
        <w:numPr>
          <w:ilvl w:val="0"/>
          <w:numId w:val="9"/>
        </w:numPr>
        <w:tabs>
          <w:tab w:val="clear" w:pos="720"/>
          <w:tab w:val="left" w:pos="0" w:leader="none"/>
        </w:tabs>
        <w:ind w:hanging="283" w:left="709"/>
        <w:rPr/>
      </w:pPr>
      <w:r>
        <w:rPr>
          <w:rStyle w:val="Strong"/>
        </w:rPr>
        <w:t>Scalability:</w:t>
      </w:r>
      <w:r>
        <w:rPr/>
        <w:t xml:space="preserve"> The system can be extended to integrate with existing academic management systems or future mobile applications.</w:t>
      </w:r>
    </w:p>
    <w:p>
      <w:pPr>
        <w:pStyle w:val="Heading3"/>
        <w:spacing w:before="200" w:after="283"/>
        <w:rPr/>
      </w:pPr>
      <w:r>
        <w:rPr>
          <w:rStyle w:val="Strong"/>
          <w:b/>
          <w:bCs/>
        </w:rPr>
        <w:t>1.5 Scope and Limitations</w:t>
      </w:r>
    </w:p>
    <w:p>
      <w:pPr>
        <w:pStyle w:val="BodyText"/>
        <w:rPr/>
      </w:pPr>
      <w:r>
        <w:rPr/>
        <w:t>The scope of this project covers the design, development, and testing of a prototype attendance management web application for Cavendish University Zambia. It includes user registration, course management, attendance marking, and reporting modules.</w:t>
        <w:br/>
        <w:t>Limitations include the absence of biometric or RFID hardware integration due to resource constraints and the reliance on a local network or internet connectivity for system access. The system was tested using simulated data representing CUZ’s academic structure.</w:t>
      </w:r>
    </w:p>
    <w:p>
      <w:pPr>
        <w:pStyle w:val="Heading3"/>
        <w:spacing w:before="200" w:after="283"/>
        <w:rPr>
          <w:rStyle w:val="Strong"/>
        </w:rPr>
      </w:pPr>
      <w:r>
        <w:rPr/>
      </w:r>
    </w:p>
    <w:p>
      <w:pPr>
        <w:pStyle w:val="Normal"/>
        <w:spacing w:before="200" w:after="283"/>
        <w:rPr>
          <w:rStyle w:val="Strong"/>
        </w:rPr>
      </w:pPr>
      <w:r>
        <w:rPr/>
      </w:r>
    </w:p>
    <w:p>
      <w:pPr>
        <w:pStyle w:val="Heading3"/>
        <w:spacing w:before="200" w:after="283"/>
        <w:rPr/>
      </w:pPr>
      <w:r>
        <w:rPr>
          <w:rStyle w:val="Strong"/>
          <w:b/>
          <w:bCs/>
        </w:rPr>
        <w:t>1.6 Organization of the Report</w:t>
      </w:r>
    </w:p>
    <w:p>
      <w:pPr>
        <w:pStyle w:val="BodyText"/>
        <w:rPr/>
      </w:pPr>
      <w:r>
        <w:rPr/>
        <w:t>This report is organized into six chapters:</w:t>
      </w:r>
    </w:p>
    <w:p>
      <w:pPr>
        <w:pStyle w:val="BodyText"/>
        <w:numPr>
          <w:ilvl w:val="0"/>
          <w:numId w:val="10"/>
        </w:numPr>
        <w:tabs>
          <w:tab w:val="clear" w:pos="720"/>
          <w:tab w:val="left" w:pos="0" w:leader="none"/>
        </w:tabs>
        <w:ind w:hanging="283" w:left="709"/>
        <w:rPr/>
      </w:pPr>
      <w:r>
        <w:rPr>
          <w:rStyle w:val="Strong"/>
        </w:rPr>
        <w:t>Chapter One</w:t>
      </w:r>
      <w:r>
        <w:rPr/>
        <w:t xml:space="preserve"> introduces the background, problem statement, objectives, and scope.</w:t>
      </w:r>
    </w:p>
    <w:p>
      <w:pPr>
        <w:pStyle w:val="BodyText"/>
        <w:numPr>
          <w:ilvl w:val="0"/>
          <w:numId w:val="10"/>
        </w:numPr>
        <w:tabs>
          <w:tab w:val="clear" w:pos="720"/>
          <w:tab w:val="left" w:pos="0" w:leader="none"/>
        </w:tabs>
        <w:ind w:hanging="283" w:left="709"/>
        <w:rPr/>
      </w:pPr>
      <w:r>
        <w:rPr>
          <w:rStyle w:val="Strong"/>
        </w:rPr>
        <w:t>Chapter Two</w:t>
      </w:r>
      <w:r>
        <w:rPr/>
        <w:t xml:space="preserve"> reviews related literature and existing systems.</w:t>
      </w:r>
    </w:p>
    <w:p>
      <w:pPr>
        <w:pStyle w:val="BodyText"/>
        <w:numPr>
          <w:ilvl w:val="0"/>
          <w:numId w:val="10"/>
        </w:numPr>
        <w:tabs>
          <w:tab w:val="clear" w:pos="720"/>
          <w:tab w:val="left" w:pos="0" w:leader="none"/>
        </w:tabs>
        <w:ind w:hanging="283" w:left="709"/>
        <w:rPr/>
      </w:pPr>
      <w:r>
        <w:rPr>
          <w:rStyle w:val="Strong"/>
        </w:rPr>
        <w:t>Chapter Three</w:t>
      </w:r>
      <w:r>
        <w:rPr/>
        <w:t xml:space="preserve"> presents the system analysis and design.</w:t>
      </w:r>
    </w:p>
    <w:p>
      <w:pPr>
        <w:pStyle w:val="BodyText"/>
        <w:numPr>
          <w:ilvl w:val="0"/>
          <w:numId w:val="10"/>
        </w:numPr>
        <w:tabs>
          <w:tab w:val="clear" w:pos="720"/>
          <w:tab w:val="left" w:pos="0" w:leader="none"/>
        </w:tabs>
        <w:ind w:hanging="283" w:left="709"/>
        <w:rPr/>
      </w:pPr>
      <w:r>
        <w:rPr>
          <w:rStyle w:val="Strong"/>
        </w:rPr>
        <w:t>Chapter Four</w:t>
      </w:r>
      <w:r>
        <w:rPr/>
        <w:t xml:space="preserve"> discusses implementation and testing.</w:t>
      </w:r>
    </w:p>
    <w:p>
      <w:pPr>
        <w:pStyle w:val="BodyText"/>
        <w:numPr>
          <w:ilvl w:val="0"/>
          <w:numId w:val="10"/>
        </w:numPr>
        <w:tabs>
          <w:tab w:val="clear" w:pos="720"/>
          <w:tab w:val="left" w:pos="0" w:leader="none"/>
        </w:tabs>
        <w:ind w:hanging="283" w:left="709"/>
        <w:rPr/>
      </w:pPr>
      <w:r>
        <w:rPr>
          <w:rStyle w:val="Strong"/>
        </w:rPr>
        <w:t>Chapter Five</w:t>
      </w:r>
      <w:r>
        <w:rPr/>
        <w:t xml:space="preserve"> provides evaluation and discussion of results.</w:t>
      </w:r>
    </w:p>
    <w:p>
      <w:pPr>
        <w:pStyle w:val="BodyText"/>
        <w:numPr>
          <w:ilvl w:val="0"/>
          <w:numId w:val="10"/>
        </w:numPr>
        <w:tabs>
          <w:tab w:val="clear" w:pos="720"/>
          <w:tab w:val="left" w:pos="0" w:leader="none"/>
        </w:tabs>
        <w:ind w:hanging="283" w:left="709"/>
        <w:rPr/>
      </w:pPr>
      <w:r>
        <w:rPr>
          <w:rStyle w:val="Strong"/>
        </w:rPr>
        <w:t>Chapter Six</w:t>
      </w:r>
      <w:r>
        <w:rPr/>
        <w:t xml:space="preserve"> concludes the study and offers recommendations for future work.</w:t>
      </w:r>
    </w:p>
    <w:p>
      <w:pPr>
        <w:pStyle w:val="Normal"/>
        <w:rPr/>
      </w:pPr>
      <w:r>
        <w:rPr/>
      </w:r>
      <w:r>
        <w:br w:type="page"/>
      </w:r>
    </w:p>
    <w:p>
      <w:pPr>
        <w:pStyle w:val="Heading2"/>
        <w:spacing w:before="200" w:after="283"/>
        <w:rPr/>
      </w:pPr>
      <w:r>
        <w:rPr>
          <w:rStyle w:val="Strong"/>
          <w:b/>
          <w:bCs/>
        </w:rPr>
        <w:t>CHAPTER TWO – LITERATURE REVIEW</w:t>
      </w:r>
    </w:p>
    <w:p>
      <w:pPr>
        <w:pStyle w:val="Heading3"/>
        <w:spacing w:before="200" w:after="283"/>
        <w:rPr/>
      </w:pPr>
      <w:r>
        <w:rPr>
          <w:rStyle w:val="Strong"/>
          <w:b/>
          <w:bCs/>
        </w:rPr>
        <w:t>2.1 Introduction</w:t>
      </w:r>
    </w:p>
    <w:p>
      <w:pPr>
        <w:pStyle w:val="BodyText"/>
        <w:rPr/>
      </w:pPr>
      <w:r>
        <w:rPr/>
        <w:t>This chapter reviews existing literature on attendance management systems, highlighting key concepts, technologies, and related research. It also identifies gaps that the proposed web-based system seeks to address within the context of higher education in Zambia.</w:t>
      </w:r>
    </w:p>
    <w:p>
      <w:pPr>
        <w:pStyle w:val="Heading3"/>
        <w:spacing w:before="200" w:after="283"/>
        <w:rPr/>
      </w:pPr>
      <w:r>
        <w:rPr>
          <w:rStyle w:val="Strong"/>
          <w:b/>
          <w:bCs/>
        </w:rPr>
        <w:t>2.2 Overview of Attendance Management Systems</w:t>
      </w:r>
    </w:p>
    <w:p>
      <w:pPr>
        <w:pStyle w:val="BodyText"/>
        <w:rPr/>
      </w:pPr>
      <w:r>
        <w:rPr/>
        <w:t>Attendance management is a fundamental administrative process in educational institutions. It ensures compliance with academic policies and helps identify patterns of absenteeism that may affect student performance (Saini &amp; Kumar, 2021).</w:t>
        <w:br/>
        <w:t>Traditional approaches have relied on paper registers or Excel spreadsheets, which, although simple, are inefficient in large institutions. To overcome these limitations, many universities have adopted digital systems that automate the capture, storage, and analysis of attendance records.</w:t>
      </w:r>
    </w:p>
    <w:p>
      <w:pPr>
        <w:pStyle w:val="BodyText"/>
        <w:rPr/>
      </w:pPr>
      <w:r>
        <w:rPr/>
        <w:t>Globally, several technologies have been explored:</w:t>
      </w:r>
    </w:p>
    <w:p>
      <w:pPr>
        <w:pStyle w:val="BodyText"/>
        <w:numPr>
          <w:ilvl w:val="0"/>
          <w:numId w:val="11"/>
        </w:numPr>
        <w:tabs>
          <w:tab w:val="clear" w:pos="720"/>
          <w:tab w:val="left" w:pos="0" w:leader="none"/>
        </w:tabs>
        <w:ind w:hanging="283" w:left="709"/>
        <w:rPr/>
      </w:pPr>
      <w:r>
        <w:rPr>
          <w:rStyle w:val="Strong"/>
        </w:rPr>
        <w:t>Biometric systems</w:t>
      </w:r>
      <w:r>
        <w:rPr/>
        <w:t xml:space="preserve"> that use fingerprints or facial recognition to record attendance automatically.</w:t>
      </w:r>
    </w:p>
    <w:p>
      <w:pPr>
        <w:pStyle w:val="BodyText"/>
        <w:numPr>
          <w:ilvl w:val="0"/>
          <w:numId w:val="11"/>
        </w:numPr>
        <w:tabs>
          <w:tab w:val="clear" w:pos="720"/>
          <w:tab w:val="left" w:pos="0" w:leader="none"/>
        </w:tabs>
        <w:ind w:hanging="283" w:left="709"/>
        <w:rPr/>
      </w:pPr>
      <w:r>
        <w:rPr>
          <w:rStyle w:val="Strong"/>
        </w:rPr>
        <w:t>RFID and smart card systems</w:t>
      </w:r>
      <w:r>
        <w:rPr/>
        <w:t xml:space="preserve"> where students swipe ID cards to confirm presence.</w:t>
      </w:r>
    </w:p>
    <w:p>
      <w:pPr>
        <w:pStyle w:val="BodyText"/>
        <w:numPr>
          <w:ilvl w:val="0"/>
          <w:numId w:val="11"/>
        </w:numPr>
        <w:tabs>
          <w:tab w:val="clear" w:pos="720"/>
          <w:tab w:val="left" w:pos="0" w:leader="none"/>
        </w:tabs>
        <w:ind w:hanging="283" w:left="709"/>
        <w:rPr/>
      </w:pPr>
      <w:r>
        <w:rPr>
          <w:rStyle w:val="Strong"/>
        </w:rPr>
        <w:t>Web and mobile applications</w:t>
      </w:r>
      <w:r>
        <w:rPr/>
        <w:t xml:space="preserve"> that allow lecturers to mark attendance electronically.</w:t>
      </w:r>
    </w:p>
    <w:p>
      <w:pPr>
        <w:pStyle w:val="BodyText"/>
        <w:rPr/>
      </w:pPr>
      <w:r>
        <w:rPr/>
        <w:t>Each approach has advantages and constraints related to cost, infrastructure, and data privacy.</w:t>
      </w:r>
    </w:p>
    <w:p>
      <w:pPr>
        <w:pStyle w:val="Heading3"/>
        <w:spacing w:before="200" w:after="283"/>
        <w:rPr/>
      </w:pPr>
      <w:r>
        <w:rPr>
          <w:rStyle w:val="Strong"/>
          <w:b/>
          <w:bCs/>
        </w:rPr>
        <w:t>2.3 Related Systems and Research</w:t>
      </w:r>
    </w:p>
    <w:p>
      <w:pPr>
        <w:pStyle w:val="Heading4"/>
        <w:spacing w:before="200" w:after="283"/>
        <w:rPr/>
      </w:pPr>
      <w:r>
        <w:rPr>
          <w:rStyle w:val="Strong"/>
          <w:b/>
          <w:bCs/>
        </w:rPr>
        <w:t>2.3.1 Biometric-Based Systems</w:t>
      </w:r>
    </w:p>
    <w:p>
      <w:pPr>
        <w:pStyle w:val="BodyText"/>
        <w:rPr/>
      </w:pPr>
      <w:r>
        <w:rPr/>
        <w:t>Biometric attendance systems have gained popularity due to their accuracy in identifying students uniquely.</w:t>
        <w:br/>
        <w:t xml:space="preserve">For instance, </w:t>
      </w:r>
      <w:r>
        <w:rPr>
          <w:rStyle w:val="Emphasis"/>
        </w:rPr>
        <w:t>Patel et al.</w:t>
      </w:r>
      <w:r>
        <w:rPr/>
        <w:t xml:space="preserve"> (2020) developed a fingerprint-based attendance system that eliminated proxy attendance. However, such solutions require specialized hardware, which can be expensive to maintain and may face hygiene concerns in post-pandemic learning environments.</w:t>
      </w:r>
    </w:p>
    <w:p>
      <w:pPr>
        <w:pStyle w:val="Heading4"/>
        <w:spacing w:before="200" w:after="283"/>
        <w:rPr/>
      </w:pPr>
      <w:r>
        <w:rPr>
          <w:rStyle w:val="Strong"/>
          <w:b/>
          <w:bCs/>
        </w:rPr>
        <w:t>2.3.2 RFID and Smart Card Systems</w:t>
      </w:r>
    </w:p>
    <w:p>
      <w:pPr>
        <w:pStyle w:val="BodyText"/>
        <w:rPr/>
      </w:pPr>
      <w:r>
        <w:rPr>
          <w:rStyle w:val="Emphasis"/>
        </w:rPr>
        <w:t>Okafor and Eze</w:t>
      </w:r>
      <w:r>
        <w:rPr/>
        <w:t xml:space="preserve"> (2019) implemented an RFID-based attendance tracker that records attendance automatically when students carry proximity cards. While convenient, this method still faces issues of students exchanging cards and infrastructure cost for readers in every classroom.</w:t>
      </w:r>
    </w:p>
    <w:p>
      <w:pPr>
        <w:pStyle w:val="Heading4"/>
        <w:spacing w:before="200" w:after="283"/>
        <w:rPr/>
      </w:pPr>
      <w:r>
        <w:rPr>
          <w:rStyle w:val="Strong"/>
          <w:b/>
          <w:bCs/>
        </w:rPr>
        <w:t>2.3.3 Web-Based Systems</w:t>
      </w:r>
    </w:p>
    <w:p>
      <w:pPr>
        <w:pStyle w:val="BodyText"/>
        <w:rPr/>
      </w:pPr>
      <w:r>
        <w:rPr/>
        <w:t xml:space="preserve">Web applications provide flexibility and accessibility. </w:t>
      </w:r>
      <w:r>
        <w:rPr>
          <w:rStyle w:val="Emphasis"/>
        </w:rPr>
        <w:t>Mugisha</w:t>
      </w:r>
      <w:r>
        <w:rPr/>
        <w:t xml:space="preserve"> (2021) designed a PHP-based online attendance system that allowed lecturers to log in and mark students present or absent. The limitation was a lack of visual reporting and integration with institutional databases.</w:t>
        <w:br/>
        <w:t xml:space="preserve">In Zambia, </w:t>
      </w:r>
      <w:r>
        <w:rPr>
          <w:rStyle w:val="Emphasis"/>
        </w:rPr>
        <w:t>Phiri</w:t>
      </w:r>
      <w:r>
        <w:rPr/>
        <w:t xml:space="preserve"> (2022) proposed a simple intranet attendance tracker for a technical college, highlighting the feasibility of lightweight web applications using local hosting.</w:t>
      </w:r>
    </w:p>
    <w:p>
      <w:pPr>
        <w:pStyle w:val="BodyText"/>
        <w:rPr/>
      </w:pPr>
      <w:r>
        <w:rPr/>
        <w:t>The current project draws from these studies but advances them by integrating real-time dashboards, secure authentication, and role-based access using the Django framework.</w:t>
      </w:r>
    </w:p>
    <w:p>
      <w:pPr>
        <w:pStyle w:val="Heading3"/>
        <w:spacing w:before="200" w:after="283"/>
        <w:rPr/>
      </w:pPr>
      <w:r>
        <w:rPr>
          <w:rStyle w:val="Strong"/>
          <w:b/>
          <w:bCs/>
        </w:rPr>
        <w:t>2.4 Technologies Used in Similar Systems</w:t>
      </w:r>
    </w:p>
    <w:tbl>
      <w:tblPr>
        <w:tblW w:w="8640" w:type="dxa"/>
        <w:jc w:val="left"/>
        <w:tblInd w:w="29" w:type="dxa"/>
        <w:tblLayout w:type="fixed"/>
        <w:tblCellMar>
          <w:top w:w="29" w:type="dxa"/>
          <w:left w:w="29" w:type="dxa"/>
          <w:bottom w:w="29" w:type="dxa"/>
          <w:right w:w="29" w:type="dxa"/>
        </w:tblCellMar>
      </w:tblPr>
      <w:tblGrid>
        <w:gridCol w:w="1447"/>
        <w:gridCol w:w="2029"/>
        <w:gridCol w:w="2600"/>
        <w:gridCol w:w="2564"/>
      </w:tblGrid>
      <w:tr>
        <w:trPr>
          <w:tblHeader w:val="true"/>
        </w:trPr>
        <w:tc>
          <w:tcPr>
            <w:tcW w:w="1447" w:type="dxa"/>
            <w:tcBorders>
              <w:top w:val="single" w:sz="4" w:space="0" w:color="000000"/>
              <w:left w:val="single" w:sz="4" w:space="0" w:color="000000"/>
              <w:bottom w:val="single" w:sz="4" w:space="0" w:color="000000"/>
            </w:tcBorders>
            <w:vAlign w:val="center"/>
          </w:tcPr>
          <w:p>
            <w:pPr>
              <w:pStyle w:val="TableHeading"/>
              <w:suppressLineNumbers/>
              <w:spacing w:before="0" w:after="200"/>
              <w:jc w:val="center"/>
              <w:rPr/>
            </w:pPr>
            <w:r>
              <w:rPr/>
              <w:t>Technology</w:t>
            </w:r>
          </w:p>
        </w:tc>
        <w:tc>
          <w:tcPr>
            <w:tcW w:w="2029" w:type="dxa"/>
            <w:tcBorders>
              <w:top w:val="single" w:sz="4" w:space="0" w:color="000000"/>
              <w:left w:val="single" w:sz="4" w:space="0" w:color="000000"/>
              <w:bottom w:val="single" w:sz="4" w:space="0" w:color="000000"/>
            </w:tcBorders>
            <w:vAlign w:val="center"/>
          </w:tcPr>
          <w:p>
            <w:pPr>
              <w:pStyle w:val="TableHeading"/>
              <w:suppressLineNumbers/>
              <w:spacing w:before="0" w:after="200"/>
              <w:jc w:val="center"/>
              <w:rPr/>
            </w:pPr>
            <w:r>
              <w:rPr/>
              <w:t>Description</w:t>
            </w:r>
          </w:p>
        </w:tc>
        <w:tc>
          <w:tcPr>
            <w:tcW w:w="2600" w:type="dxa"/>
            <w:tcBorders>
              <w:top w:val="single" w:sz="4" w:space="0" w:color="000000"/>
              <w:left w:val="single" w:sz="4" w:space="0" w:color="000000"/>
              <w:bottom w:val="single" w:sz="4" w:space="0" w:color="000000"/>
            </w:tcBorders>
            <w:vAlign w:val="center"/>
          </w:tcPr>
          <w:p>
            <w:pPr>
              <w:pStyle w:val="TableHeading"/>
              <w:suppressLineNumbers/>
              <w:spacing w:before="0" w:after="200"/>
              <w:jc w:val="center"/>
              <w:rPr/>
            </w:pPr>
            <w:r>
              <w:rPr/>
              <w:t>Advantages</w:t>
            </w:r>
          </w:p>
        </w:tc>
        <w:tc>
          <w:tcPr>
            <w:tcW w:w="2564" w:type="dxa"/>
            <w:tcBorders>
              <w:top w:val="single" w:sz="4" w:space="0" w:color="000000"/>
              <w:left w:val="single" w:sz="4" w:space="0" w:color="000000"/>
              <w:bottom w:val="single" w:sz="4" w:space="0" w:color="000000"/>
              <w:right w:val="single" w:sz="4" w:space="0" w:color="000000"/>
            </w:tcBorders>
            <w:vAlign w:val="center"/>
          </w:tcPr>
          <w:p>
            <w:pPr>
              <w:pStyle w:val="TableHeading"/>
              <w:suppressLineNumbers/>
              <w:spacing w:before="0" w:after="200"/>
              <w:jc w:val="center"/>
              <w:rPr/>
            </w:pPr>
            <w:r>
              <w:rPr/>
              <w:t>Limitations</w:t>
            </w:r>
          </w:p>
        </w:tc>
      </w:tr>
      <w:tr>
        <w:trPr/>
        <w:tc>
          <w:tcPr>
            <w:tcW w:w="1447" w:type="dxa"/>
            <w:tcBorders>
              <w:left w:val="single" w:sz="4" w:space="0" w:color="000000"/>
              <w:bottom w:val="single" w:sz="4" w:space="0" w:color="000000"/>
            </w:tcBorders>
            <w:vAlign w:val="center"/>
          </w:tcPr>
          <w:p>
            <w:pPr>
              <w:pStyle w:val="TableContents"/>
              <w:widowControl w:val="false"/>
              <w:suppressLineNumbers/>
              <w:spacing w:before="0" w:after="200"/>
              <w:rPr/>
            </w:pPr>
            <w:r>
              <w:rPr>
                <w:rStyle w:val="Strong"/>
              </w:rPr>
              <w:t>PHP + MySQL</w:t>
            </w:r>
          </w:p>
        </w:tc>
        <w:tc>
          <w:tcPr>
            <w:tcW w:w="2029" w:type="dxa"/>
            <w:tcBorders>
              <w:left w:val="single" w:sz="4" w:space="0" w:color="000000"/>
              <w:bottom w:val="single" w:sz="4" w:space="0" w:color="000000"/>
            </w:tcBorders>
            <w:vAlign w:val="center"/>
          </w:tcPr>
          <w:p>
            <w:pPr>
              <w:pStyle w:val="TableContents"/>
              <w:widowControl w:val="false"/>
              <w:suppressLineNumbers/>
              <w:spacing w:before="0" w:after="200"/>
              <w:rPr/>
            </w:pPr>
            <w:r>
              <w:rPr/>
              <w:t>Common for web systems</w:t>
            </w:r>
          </w:p>
        </w:tc>
        <w:tc>
          <w:tcPr>
            <w:tcW w:w="2600" w:type="dxa"/>
            <w:tcBorders>
              <w:left w:val="single" w:sz="4" w:space="0" w:color="000000"/>
              <w:bottom w:val="single" w:sz="4" w:space="0" w:color="000000"/>
            </w:tcBorders>
            <w:vAlign w:val="center"/>
          </w:tcPr>
          <w:p>
            <w:pPr>
              <w:pStyle w:val="TableContents"/>
              <w:widowControl w:val="false"/>
              <w:suppressLineNumbers/>
              <w:spacing w:before="0" w:after="200"/>
              <w:rPr/>
            </w:pPr>
            <w:r>
              <w:rPr/>
              <w:t>Widely available, easy to host</w:t>
            </w:r>
          </w:p>
        </w:tc>
        <w:tc>
          <w:tcPr>
            <w:tcW w:w="2564" w:type="dxa"/>
            <w:tcBorders>
              <w:left w:val="single" w:sz="4" w:space="0" w:color="000000"/>
              <w:bottom w:val="single" w:sz="4" w:space="0" w:color="000000"/>
              <w:right w:val="single" w:sz="4" w:space="0" w:color="000000"/>
            </w:tcBorders>
            <w:vAlign w:val="center"/>
          </w:tcPr>
          <w:p>
            <w:pPr>
              <w:pStyle w:val="TableContents"/>
              <w:widowControl w:val="false"/>
              <w:suppressLineNumbers/>
              <w:spacing w:before="0" w:after="200"/>
              <w:rPr/>
            </w:pPr>
            <w:r>
              <w:rPr/>
              <w:t>Limited scalability without frameworks</w:t>
            </w:r>
          </w:p>
        </w:tc>
      </w:tr>
      <w:tr>
        <w:trPr/>
        <w:tc>
          <w:tcPr>
            <w:tcW w:w="1447" w:type="dxa"/>
            <w:tcBorders>
              <w:left w:val="single" w:sz="4" w:space="0" w:color="000000"/>
              <w:bottom w:val="single" w:sz="4" w:space="0" w:color="000000"/>
            </w:tcBorders>
            <w:vAlign w:val="center"/>
          </w:tcPr>
          <w:p>
            <w:pPr>
              <w:pStyle w:val="TableContents"/>
              <w:widowControl w:val="false"/>
              <w:suppressLineNumbers/>
              <w:spacing w:before="0" w:after="200"/>
              <w:rPr/>
            </w:pPr>
            <w:r>
              <w:rPr>
                <w:rStyle w:val="Strong"/>
              </w:rPr>
              <w:t>ASP.NET</w:t>
            </w:r>
          </w:p>
        </w:tc>
        <w:tc>
          <w:tcPr>
            <w:tcW w:w="2029" w:type="dxa"/>
            <w:tcBorders>
              <w:left w:val="single" w:sz="4" w:space="0" w:color="000000"/>
              <w:bottom w:val="single" w:sz="4" w:space="0" w:color="000000"/>
            </w:tcBorders>
            <w:vAlign w:val="center"/>
          </w:tcPr>
          <w:p>
            <w:pPr>
              <w:pStyle w:val="TableContents"/>
              <w:widowControl w:val="false"/>
              <w:suppressLineNumbers/>
              <w:spacing w:before="0" w:after="200"/>
              <w:rPr/>
            </w:pPr>
            <w:r>
              <w:rPr/>
              <w:t>Microsoft’s web platform</w:t>
            </w:r>
          </w:p>
        </w:tc>
        <w:tc>
          <w:tcPr>
            <w:tcW w:w="2600" w:type="dxa"/>
            <w:tcBorders>
              <w:left w:val="single" w:sz="4" w:space="0" w:color="000000"/>
              <w:bottom w:val="single" w:sz="4" w:space="0" w:color="000000"/>
            </w:tcBorders>
            <w:vAlign w:val="center"/>
          </w:tcPr>
          <w:p>
            <w:pPr>
              <w:pStyle w:val="TableContents"/>
              <w:widowControl w:val="false"/>
              <w:suppressLineNumbers/>
              <w:spacing w:before="0" w:after="200"/>
              <w:rPr/>
            </w:pPr>
            <w:r>
              <w:rPr/>
              <w:t>Powerful, secure</w:t>
            </w:r>
          </w:p>
        </w:tc>
        <w:tc>
          <w:tcPr>
            <w:tcW w:w="2564" w:type="dxa"/>
            <w:tcBorders>
              <w:left w:val="single" w:sz="4" w:space="0" w:color="000000"/>
              <w:bottom w:val="single" w:sz="4" w:space="0" w:color="000000"/>
              <w:right w:val="single" w:sz="4" w:space="0" w:color="000000"/>
            </w:tcBorders>
            <w:vAlign w:val="center"/>
          </w:tcPr>
          <w:p>
            <w:pPr>
              <w:pStyle w:val="TableContents"/>
              <w:widowControl w:val="false"/>
              <w:suppressLineNumbers/>
              <w:spacing w:before="0" w:after="200"/>
              <w:rPr/>
            </w:pPr>
            <w:r>
              <w:rPr/>
              <w:t>Requires Windows hosting</w:t>
            </w:r>
          </w:p>
        </w:tc>
      </w:tr>
      <w:tr>
        <w:trPr/>
        <w:tc>
          <w:tcPr>
            <w:tcW w:w="1447" w:type="dxa"/>
            <w:tcBorders>
              <w:left w:val="single" w:sz="4" w:space="0" w:color="000000"/>
              <w:bottom w:val="single" w:sz="4" w:space="0" w:color="000000"/>
            </w:tcBorders>
            <w:vAlign w:val="center"/>
          </w:tcPr>
          <w:p>
            <w:pPr>
              <w:pStyle w:val="TableContents"/>
              <w:widowControl w:val="false"/>
              <w:suppressLineNumbers/>
              <w:spacing w:before="0" w:after="200"/>
              <w:rPr/>
            </w:pPr>
            <w:r>
              <w:rPr>
                <w:rStyle w:val="Strong"/>
              </w:rPr>
              <w:t>Django (Python)</w:t>
            </w:r>
          </w:p>
        </w:tc>
        <w:tc>
          <w:tcPr>
            <w:tcW w:w="2029" w:type="dxa"/>
            <w:tcBorders>
              <w:left w:val="single" w:sz="4" w:space="0" w:color="000000"/>
              <w:bottom w:val="single" w:sz="4" w:space="0" w:color="000000"/>
            </w:tcBorders>
            <w:vAlign w:val="center"/>
          </w:tcPr>
          <w:p>
            <w:pPr>
              <w:pStyle w:val="TableContents"/>
              <w:widowControl w:val="false"/>
              <w:suppressLineNumbers/>
              <w:spacing w:before="0" w:after="200"/>
              <w:rPr/>
            </w:pPr>
            <w:r>
              <w:rPr/>
              <w:t>Open-source high-level framework</w:t>
            </w:r>
          </w:p>
        </w:tc>
        <w:tc>
          <w:tcPr>
            <w:tcW w:w="2600" w:type="dxa"/>
            <w:tcBorders>
              <w:left w:val="single" w:sz="4" w:space="0" w:color="000000"/>
              <w:bottom w:val="single" w:sz="4" w:space="0" w:color="000000"/>
            </w:tcBorders>
            <w:vAlign w:val="center"/>
          </w:tcPr>
          <w:p>
            <w:pPr>
              <w:pStyle w:val="TableContents"/>
              <w:widowControl w:val="false"/>
              <w:suppressLineNumbers/>
              <w:spacing w:before="0" w:after="200"/>
              <w:rPr/>
            </w:pPr>
            <w:r>
              <w:rPr/>
              <w:t>Rapid development, strong security, ORM support</w:t>
            </w:r>
          </w:p>
        </w:tc>
        <w:tc>
          <w:tcPr>
            <w:tcW w:w="2564" w:type="dxa"/>
            <w:tcBorders>
              <w:left w:val="single" w:sz="4" w:space="0" w:color="000000"/>
              <w:bottom w:val="single" w:sz="4" w:space="0" w:color="000000"/>
              <w:right w:val="single" w:sz="4" w:space="0" w:color="000000"/>
            </w:tcBorders>
            <w:vAlign w:val="center"/>
          </w:tcPr>
          <w:p>
            <w:pPr>
              <w:pStyle w:val="TableContents"/>
              <w:widowControl w:val="false"/>
              <w:suppressLineNumbers/>
              <w:spacing w:before="0" w:after="200"/>
              <w:rPr/>
            </w:pPr>
            <w:r>
              <w:rPr/>
              <w:t>Steeper learning curve</w:t>
            </w:r>
          </w:p>
        </w:tc>
      </w:tr>
      <w:tr>
        <w:trPr/>
        <w:tc>
          <w:tcPr>
            <w:tcW w:w="1447" w:type="dxa"/>
            <w:tcBorders>
              <w:left w:val="single" w:sz="4" w:space="0" w:color="000000"/>
              <w:bottom w:val="single" w:sz="4" w:space="0" w:color="000000"/>
            </w:tcBorders>
            <w:vAlign w:val="center"/>
          </w:tcPr>
          <w:p>
            <w:pPr>
              <w:pStyle w:val="TableContents"/>
              <w:widowControl w:val="false"/>
              <w:suppressLineNumbers/>
              <w:spacing w:before="0" w:after="200"/>
              <w:rPr/>
            </w:pPr>
            <w:r>
              <w:rPr>
                <w:rStyle w:val="Strong"/>
              </w:rPr>
              <w:t>Laravel</w:t>
            </w:r>
          </w:p>
        </w:tc>
        <w:tc>
          <w:tcPr>
            <w:tcW w:w="2029" w:type="dxa"/>
            <w:tcBorders>
              <w:left w:val="single" w:sz="4" w:space="0" w:color="000000"/>
              <w:bottom w:val="single" w:sz="4" w:space="0" w:color="000000"/>
            </w:tcBorders>
            <w:vAlign w:val="center"/>
          </w:tcPr>
          <w:p>
            <w:pPr>
              <w:pStyle w:val="TableContents"/>
              <w:widowControl w:val="false"/>
              <w:suppressLineNumbers/>
              <w:spacing w:before="0" w:after="200"/>
              <w:rPr/>
            </w:pPr>
            <w:r>
              <w:rPr/>
              <w:t>PHP framework</w:t>
            </w:r>
          </w:p>
        </w:tc>
        <w:tc>
          <w:tcPr>
            <w:tcW w:w="2600" w:type="dxa"/>
            <w:tcBorders>
              <w:left w:val="single" w:sz="4" w:space="0" w:color="000000"/>
              <w:bottom w:val="single" w:sz="4" w:space="0" w:color="000000"/>
            </w:tcBorders>
            <w:vAlign w:val="center"/>
          </w:tcPr>
          <w:p>
            <w:pPr>
              <w:pStyle w:val="TableContents"/>
              <w:widowControl w:val="false"/>
              <w:suppressLineNumbers/>
              <w:spacing w:before="0" w:after="200"/>
              <w:rPr/>
            </w:pPr>
            <w:r>
              <w:rPr/>
              <w:t>Elegant syntax, modular design</w:t>
            </w:r>
          </w:p>
        </w:tc>
        <w:tc>
          <w:tcPr>
            <w:tcW w:w="2564" w:type="dxa"/>
            <w:tcBorders>
              <w:left w:val="single" w:sz="4" w:space="0" w:color="000000"/>
              <w:bottom w:val="single" w:sz="4" w:space="0" w:color="000000"/>
              <w:right w:val="single" w:sz="4" w:space="0" w:color="000000"/>
            </w:tcBorders>
            <w:vAlign w:val="center"/>
          </w:tcPr>
          <w:p>
            <w:pPr>
              <w:pStyle w:val="TableContents"/>
              <w:widowControl w:val="false"/>
              <w:suppressLineNumbers/>
              <w:spacing w:before="0" w:after="200"/>
              <w:rPr/>
            </w:pPr>
            <w:r>
              <w:rPr/>
              <w:t>Server resource-intensive</w:t>
            </w:r>
          </w:p>
        </w:tc>
      </w:tr>
      <w:tr>
        <w:trPr/>
        <w:tc>
          <w:tcPr>
            <w:tcW w:w="1447" w:type="dxa"/>
            <w:tcBorders>
              <w:left w:val="single" w:sz="4" w:space="0" w:color="000000"/>
              <w:bottom w:val="single" w:sz="4" w:space="0" w:color="000000"/>
            </w:tcBorders>
            <w:vAlign w:val="center"/>
          </w:tcPr>
          <w:p>
            <w:pPr>
              <w:pStyle w:val="TableContents"/>
              <w:widowControl w:val="false"/>
              <w:suppressLineNumbers/>
              <w:spacing w:before="0" w:after="200"/>
              <w:rPr/>
            </w:pPr>
            <w:r>
              <w:rPr>
                <w:rStyle w:val="Strong"/>
              </w:rPr>
              <w:t>React / Angular</w:t>
            </w:r>
          </w:p>
        </w:tc>
        <w:tc>
          <w:tcPr>
            <w:tcW w:w="2029" w:type="dxa"/>
            <w:tcBorders>
              <w:left w:val="single" w:sz="4" w:space="0" w:color="000000"/>
              <w:bottom w:val="single" w:sz="4" w:space="0" w:color="000000"/>
            </w:tcBorders>
            <w:vAlign w:val="center"/>
          </w:tcPr>
          <w:p>
            <w:pPr>
              <w:pStyle w:val="TableContents"/>
              <w:widowControl w:val="false"/>
              <w:suppressLineNumbers/>
              <w:spacing w:before="0" w:after="200"/>
              <w:rPr/>
            </w:pPr>
            <w:r>
              <w:rPr/>
              <w:t>Front-end frameworks</w:t>
            </w:r>
          </w:p>
        </w:tc>
        <w:tc>
          <w:tcPr>
            <w:tcW w:w="2600" w:type="dxa"/>
            <w:tcBorders>
              <w:left w:val="single" w:sz="4" w:space="0" w:color="000000"/>
              <w:bottom w:val="single" w:sz="4" w:space="0" w:color="000000"/>
            </w:tcBorders>
            <w:vAlign w:val="center"/>
          </w:tcPr>
          <w:p>
            <w:pPr>
              <w:pStyle w:val="TableContents"/>
              <w:widowControl w:val="false"/>
              <w:suppressLineNumbers/>
              <w:spacing w:before="0" w:after="200"/>
              <w:rPr/>
            </w:pPr>
            <w:r>
              <w:rPr/>
              <w:t>Dynamic interfaces</w:t>
            </w:r>
          </w:p>
        </w:tc>
        <w:tc>
          <w:tcPr>
            <w:tcW w:w="2564" w:type="dxa"/>
            <w:tcBorders>
              <w:left w:val="single" w:sz="4" w:space="0" w:color="000000"/>
              <w:bottom w:val="single" w:sz="4" w:space="0" w:color="000000"/>
              <w:right w:val="single" w:sz="4" w:space="0" w:color="000000"/>
            </w:tcBorders>
            <w:vAlign w:val="center"/>
          </w:tcPr>
          <w:p>
            <w:pPr>
              <w:pStyle w:val="TableContents"/>
              <w:widowControl w:val="false"/>
              <w:suppressLineNumbers/>
              <w:spacing w:before="0" w:after="200"/>
              <w:rPr/>
            </w:pPr>
            <w:r>
              <w:rPr/>
              <w:t>Requires separate backend integration</w:t>
            </w:r>
          </w:p>
        </w:tc>
      </w:tr>
    </w:tbl>
    <w:p>
      <w:pPr>
        <w:pStyle w:val="BodyText"/>
        <w:rPr/>
      </w:pPr>
      <w:r>
        <w:rPr/>
        <w:t>Django was selected for this project because it supports secure authentication, modular design, and a relational database through its ORM, aligning with CUZ’s infrastructure capabilities.</w:t>
      </w:r>
    </w:p>
    <w:p>
      <w:pPr>
        <w:pStyle w:val="Heading3"/>
        <w:spacing w:before="200" w:after="283"/>
        <w:rPr/>
      </w:pPr>
      <w:r>
        <w:rPr>
          <w:rStyle w:val="Strong"/>
          <w:b/>
          <w:bCs/>
        </w:rPr>
        <w:t>2.5 Theoretical and Conceptual Framework</w:t>
      </w:r>
    </w:p>
    <w:p>
      <w:pPr>
        <w:pStyle w:val="BodyText"/>
        <w:rPr/>
      </w:pPr>
      <w:r>
        <w:rPr/>
        <w:t xml:space="preserve">This project is guided by the </w:t>
      </w:r>
      <w:r>
        <w:rPr>
          <w:rStyle w:val="Strong"/>
        </w:rPr>
        <w:t>System Development Life Cycle (SDLC)</w:t>
      </w:r>
      <w:r>
        <w:rPr/>
        <w:t xml:space="preserve"> model, particularly the </w:t>
      </w:r>
      <w:r>
        <w:rPr>
          <w:rStyle w:val="Strong"/>
        </w:rPr>
        <w:t>Incremental Development Approach</w:t>
      </w:r>
      <w:r>
        <w:rPr/>
        <w:t>. Each phase analysis, design, implementation, and testing was completed iteratively, allowing for continuous feedback from system users.</w:t>
        <w:br/>
        <w:t>The conceptual framework assumes that automating attendance will improve efficiency, data accuracy, and decision-making for academic management.</w:t>
      </w:r>
    </w:p>
    <w:p>
      <w:pPr>
        <w:pStyle w:val="BodyText"/>
        <w:rPr>
          <w:rStyle w:val="Strong"/>
        </w:rPr>
      </w:pPr>
      <w:r>
        <w:rPr/>
      </w:r>
    </w:p>
    <w:p>
      <w:pPr>
        <w:pStyle w:val="BodyText"/>
        <w:rPr>
          <w:rStyle w:val="Strong"/>
        </w:rPr>
      </w:pPr>
      <w:r>
        <w:rPr/>
      </w:r>
    </w:p>
    <w:p>
      <w:pPr>
        <w:pStyle w:val="Heading3"/>
        <w:spacing w:before="200" w:after="283"/>
        <w:rPr/>
      </w:pPr>
      <w:r>
        <w:rPr>
          <w:rStyle w:val="Strong"/>
          <w:b/>
          <w:bCs/>
        </w:rPr>
        <w:t>2.6 Gaps in Existing Literature</w:t>
      </w:r>
    </w:p>
    <w:p>
      <w:pPr>
        <w:pStyle w:val="BodyText"/>
        <w:rPr/>
      </w:pPr>
      <w:r>
        <w:rPr/>
        <w:t>Although several attendance systems exist, gaps remain:</w:t>
      </w:r>
    </w:p>
    <w:p>
      <w:pPr>
        <w:pStyle w:val="BodyText"/>
        <w:numPr>
          <w:ilvl w:val="0"/>
          <w:numId w:val="12"/>
        </w:numPr>
        <w:tabs>
          <w:tab w:val="clear" w:pos="720"/>
          <w:tab w:val="left" w:pos="0" w:leader="none"/>
        </w:tabs>
        <w:ind w:hanging="283" w:left="709"/>
        <w:rPr/>
      </w:pPr>
      <w:r>
        <w:rPr/>
        <w:t>Few studies focus on Zambian private universities.</w:t>
      </w:r>
    </w:p>
    <w:p>
      <w:pPr>
        <w:pStyle w:val="BodyText"/>
        <w:numPr>
          <w:ilvl w:val="0"/>
          <w:numId w:val="12"/>
        </w:numPr>
        <w:tabs>
          <w:tab w:val="clear" w:pos="720"/>
          <w:tab w:val="left" w:pos="0" w:leader="none"/>
        </w:tabs>
        <w:ind w:hanging="283" w:left="709"/>
        <w:rPr/>
      </w:pPr>
      <w:r>
        <w:rPr/>
        <w:t>Existing systems rarely provide student-side dashboards with visual analytics.</w:t>
      </w:r>
    </w:p>
    <w:p>
      <w:pPr>
        <w:pStyle w:val="BodyText"/>
        <w:numPr>
          <w:ilvl w:val="0"/>
          <w:numId w:val="12"/>
        </w:numPr>
        <w:tabs>
          <w:tab w:val="clear" w:pos="720"/>
          <w:tab w:val="left" w:pos="0" w:leader="none"/>
        </w:tabs>
        <w:ind w:hanging="283" w:left="709"/>
        <w:rPr/>
      </w:pPr>
      <w:r>
        <w:rPr/>
        <w:t>Many are stand-alone and not integrated with institutional databases.</w:t>
      </w:r>
    </w:p>
    <w:p>
      <w:pPr>
        <w:pStyle w:val="BodyText"/>
        <w:numPr>
          <w:ilvl w:val="0"/>
          <w:numId w:val="12"/>
        </w:numPr>
        <w:tabs>
          <w:tab w:val="clear" w:pos="720"/>
          <w:tab w:val="left" w:pos="0" w:leader="none"/>
        </w:tabs>
        <w:ind w:hanging="283" w:left="709"/>
        <w:rPr/>
      </w:pPr>
      <w:r>
        <w:rPr/>
        <w:t>Limited research has evaluated user satisfaction among lecturers and students.</w:t>
      </w:r>
    </w:p>
    <w:p>
      <w:pPr>
        <w:pStyle w:val="BodyText"/>
        <w:rPr/>
      </w:pPr>
      <w:r>
        <w:rPr/>
        <w:t>The proposed CUZ Attendance Management System fills these gaps by delivering a web-based solution tailored to local needs and usability.</w:t>
      </w:r>
    </w:p>
    <w:p>
      <w:pPr>
        <w:pStyle w:val="Heading3"/>
        <w:spacing w:before="200" w:after="283"/>
        <w:rPr/>
      </w:pPr>
      <w:r>
        <w:rPr>
          <w:rStyle w:val="Strong"/>
          <w:b/>
          <w:bCs/>
        </w:rPr>
        <w:t>2.7 Summary</w:t>
      </w:r>
    </w:p>
    <w:p>
      <w:pPr>
        <w:pStyle w:val="BodyText"/>
        <w:rPr/>
      </w:pPr>
      <w:r>
        <w:rPr/>
        <w:t>The literature review demonstrates that while numerous attendance systems exist globally, few address the contextual and infrastructural realities of Zambian universities. By utilizing Django and a responsive web interface, this project contributes a scalable, cost-effective, and user-friendly attendance management system.</w:t>
      </w:r>
    </w:p>
    <w:p>
      <w:pPr>
        <w:pStyle w:val="Normal"/>
        <w:rPr/>
      </w:pPr>
      <w:r>
        <w:rPr/>
      </w:r>
      <w:r>
        <w:br w:type="page"/>
      </w:r>
    </w:p>
    <w:p>
      <w:pPr>
        <w:pStyle w:val="Heading2"/>
        <w:spacing w:before="200" w:after="283"/>
        <w:rPr/>
      </w:pPr>
      <w:r>
        <w:rPr>
          <w:rStyle w:val="Strong"/>
          <w:b/>
          <w:bCs/>
        </w:rPr>
        <w:t>CHAPTER THREE – SYSTEM ANALYSIS AND DESIGN</w:t>
      </w:r>
    </w:p>
    <w:p>
      <w:pPr>
        <w:pStyle w:val="Heading3"/>
        <w:spacing w:before="200" w:after="283"/>
        <w:rPr/>
      </w:pPr>
      <w:r>
        <w:rPr>
          <w:rStyle w:val="Strong"/>
          <w:b/>
          <w:bCs/>
        </w:rPr>
        <w:t>3.1 Introduction</w:t>
      </w:r>
    </w:p>
    <w:p>
      <w:pPr>
        <w:pStyle w:val="BodyText"/>
        <w:rPr/>
      </w:pPr>
      <w:r>
        <w:rPr/>
        <w:t xml:space="preserve">This chapter outlines the analysis and design of the proposed </w:t>
      </w:r>
      <w:r>
        <w:rPr>
          <w:rStyle w:val="Strong"/>
        </w:rPr>
        <w:t>Web Application for Course Attendance Management</w:t>
      </w:r>
      <w:r>
        <w:rPr/>
        <w:t xml:space="preserve"> developed for Cavendish University Zambia (CUZ). It examines the current manual system, presents the functional and non-functional requirements, and illustrates the system architecture through appropriate diagrams. The design focuses on ensuring usability, scalability, and maintainability, while remaining consistent with CUZ’s ICT infrastructure and data management policies.</w:t>
      </w:r>
    </w:p>
    <w:p>
      <w:pPr>
        <w:pStyle w:val="Heading3"/>
        <w:spacing w:before="200" w:after="283"/>
        <w:rPr/>
      </w:pPr>
      <w:r>
        <w:rPr>
          <w:rStyle w:val="Strong"/>
          <w:b/>
          <w:bCs/>
        </w:rPr>
        <w:t>3.2 Overview of the Existing System</w:t>
      </w:r>
    </w:p>
    <w:p>
      <w:pPr>
        <w:pStyle w:val="BodyText"/>
        <w:rPr/>
      </w:pPr>
      <w:r>
        <w:rPr/>
        <w:t>At Cavendish University Zambia, attendance is currently managed manually using paper registers. Each lecturer maintains a separate attendance sheet per course. At the end of the semester, these registers are compiled and submitted to the Academic Office for record-keeping.</w:t>
        <w:br/>
        <w:t>This approach has several limitations:</w:t>
      </w:r>
    </w:p>
    <w:tbl>
      <w:tblPr>
        <w:tblW w:w="8640" w:type="dxa"/>
        <w:jc w:val="left"/>
        <w:tblInd w:w="29" w:type="dxa"/>
        <w:tblLayout w:type="fixed"/>
        <w:tblCellMar>
          <w:top w:w="29" w:type="dxa"/>
          <w:left w:w="29" w:type="dxa"/>
          <w:bottom w:w="29" w:type="dxa"/>
          <w:right w:w="29" w:type="dxa"/>
        </w:tblCellMar>
      </w:tblPr>
      <w:tblGrid>
        <w:gridCol w:w="1494"/>
        <w:gridCol w:w="3936"/>
        <w:gridCol w:w="3210"/>
      </w:tblGrid>
      <w:tr>
        <w:trPr>
          <w:tblHeader w:val="true"/>
        </w:trPr>
        <w:tc>
          <w:tcPr>
            <w:tcW w:w="1494" w:type="dxa"/>
            <w:tcBorders>
              <w:top w:val="single" w:sz="12" w:space="0" w:color="000000"/>
              <w:left w:val="single" w:sz="12" w:space="0" w:color="000000"/>
              <w:bottom w:val="single" w:sz="12" w:space="0" w:color="000000"/>
            </w:tcBorders>
            <w:vAlign w:val="center"/>
          </w:tcPr>
          <w:p>
            <w:pPr>
              <w:pStyle w:val="TableHeading"/>
              <w:suppressLineNumbers/>
              <w:spacing w:before="0" w:after="200"/>
              <w:jc w:val="center"/>
              <w:rPr/>
            </w:pPr>
            <w:r>
              <w:rPr>
                <w:rStyle w:val="Strong"/>
                <w:b/>
                <w:bCs/>
              </w:rPr>
              <w:t>Aspect</w:t>
            </w:r>
          </w:p>
        </w:tc>
        <w:tc>
          <w:tcPr>
            <w:tcW w:w="3936" w:type="dxa"/>
            <w:tcBorders>
              <w:top w:val="single" w:sz="12" w:space="0" w:color="000000"/>
              <w:left w:val="single" w:sz="12" w:space="0" w:color="000000"/>
              <w:bottom w:val="single" w:sz="12" w:space="0" w:color="000000"/>
            </w:tcBorders>
            <w:vAlign w:val="center"/>
          </w:tcPr>
          <w:p>
            <w:pPr>
              <w:pStyle w:val="TableHeading"/>
              <w:suppressLineNumbers/>
              <w:spacing w:before="0" w:after="200"/>
              <w:jc w:val="center"/>
              <w:rPr/>
            </w:pPr>
            <w:r>
              <w:rPr>
                <w:rStyle w:val="Strong"/>
                <w:b/>
                <w:bCs/>
              </w:rPr>
              <w:t>Current Situation</w:t>
            </w:r>
          </w:p>
        </w:tc>
        <w:tc>
          <w:tcPr>
            <w:tcW w:w="3210" w:type="dxa"/>
            <w:tcBorders>
              <w:top w:val="single" w:sz="12" w:space="0" w:color="000000"/>
              <w:left w:val="single" w:sz="12" w:space="0" w:color="000000"/>
              <w:bottom w:val="single" w:sz="12" w:space="0" w:color="000000"/>
              <w:right w:val="single" w:sz="12" w:space="0" w:color="000000"/>
            </w:tcBorders>
            <w:vAlign w:val="center"/>
          </w:tcPr>
          <w:p>
            <w:pPr>
              <w:pStyle w:val="TableHeading"/>
              <w:suppressLineNumbers/>
              <w:spacing w:before="0" w:after="200"/>
              <w:jc w:val="center"/>
              <w:rPr/>
            </w:pPr>
            <w:r>
              <w:rPr>
                <w:rStyle w:val="Strong"/>
                <w:b/>
                <w:bCs/>
              </w:rPr>
              <w:t>Challenges</w:t>
            </w:r>
          </w:p>
        </w:tc>
      </w:tr>
      <w:tr>
        <w:trPr/>
        <w:tc>
          <w:tcPr>
            <w:tcW w:w="1494" w:type="dxa"/>
            <w:tcBorders>
              <w:left w:val="single" w:sz="12" w:space="0" w:color="000000"/>
              <w:bottom w:val="single" w:sz="12" w:space="0" w:color="000000"/>
            </w:tcBorders>
            <w:vAlign w:val="center"/>
          </w:tcPr>
          <w:p>
            <w:pPr>
              <w:pStyle w:val="TableContents"/>
              <w:widowControl w:val="false"/>
              <w:suppressLineNumbers/>
              <w:spacing w:before="0" w:after="200"/>
              <w:rPr/>
            </w:pPr>
            <w:r>
              <w:rPr>
                <w:rStyle w:val="Strong"/>
              </w:rPr>
              <w:t>Data Recording</w:t>
            </w:r>
          </w:p>
        </w:tc>
        <w:tc>
          <w:tcPr>
            <w:tcW w:w="3936" w:type="dxa"/>
            <w:tcBorders>
              <w:left w:val="single" w:sz="12" w:space="0" w:color="000000"/>
              <w:bottom w:val="single" w:sz="12" w:space="0" w:color="000000"/>
            </w:tcBorders>
            <w:vAlign w:val="center"/>
          </w:tcPr>
          <w:p>
            <w:pPr>
              <w:pStyle w:val="TableContents"/>
              <w:widowControl w:val="false"/>
              <w:suppressLineNumbers/>
              <w:spacing w:before="0" w:after="200"/>
              <w:rPr/>
            </w:pPr>
            <w:r>
              <w:rPr/>
              <w:t>Lecturers manually tick present or absent in registers.</w:t>
            </w:r>
          </w:p>
        </w:tc>
        <w:tc>
          <w:tcPr>
            <w:tcW w:w="3210" w:type="dxa"/>
            <w:tcBorders>
              <w:left w:val="single" w:sz="12" w:space="0" w:color="000000"/>
              <w:bottom w:val="single" w:sz="12" w:space="0" w:color="000000"/>
              <w:right w:val="single" w:sz="12" w:space="0" w:color="000000"/>
            </w:tcBorders>
            <w:vAlign w:val="center"/>
          </w:tcPr>
          <w:p>
            <w:pPr>
              <w:pStyle w:val="TableContents"/>
              <w:widowControl w:val="false"/>
              <w:suppressLineNumbers/>
              <w:spacing w:before="0" w:after="200"/>
              <w:rPr/>
            </w:pPr>
            <w:r>
              <w:rPr/>
              <w:t>Time-consuming, prone to human error.</w:t>
            </w:r>
          </w:p>
        </w:tc>
      </w:tr>
      <w:tr>
        <w:trPr/>
        <w:tc>
          <w:tcPr>
            <w:tcW w:w="1494" w:type="dxa"/>
            <w:tcBorders>
              <w:left w:val="single" w:sz="12" w:space="0" w:color="000000"/>
              <w:bottom w:val="single" w:sz="12" w:space="0" w:color="000000"/>
            </w:tcBorders>
            <w:vAlign w:val="center"/>
          </w:tcPr>
          <w:p>
            <w:pPr>
              <w:pStyle w:val="TableContents"/>
              <w:widowControl w:val="false"/>
              <w:suppressLineNumbers/>
              <w:spacing w:before="0" w:after="200"/>
              <w:rPr/>
            </w:pPr>
            <w:r>
              <w:rPr>
                <w:rStyle w:val="Strong"/>
              </w:rPr>
              <w:t>Data Storage</w:t>
            </w:r>
          </w:p>
        </w:tc>
        <w:tc>
          <w:tcPr>
            <w:tcW w:w="3936" w:type="dxa"/>
            <w:tcBorders>
              <w:left w:val="single" w:sz="12" w:space="0" w:color="000000"/>
              <w:bottom w:val="single" w:sz="12" w:space="0" w:color="000000"/>
            </w:tcBorders>
            <w:vAlign w:val="center"/>
          </w:tcPr>
          <w:p>
            <w:pPr>
              <w:pStyle w:val="TableContents"/>
              <w:widowControl w:val="false"/>
              <w:suppressLineNumbers/>
              <w:spacing w:before="0" w:after="200"/>
              <w:rPr/>
            </w:pPr>
            <w:r>
              <w:rPr/>
              <w:t>Hard-copy registers stored in offices.</w:t>
            </w:r>
          </w:p>
        </w:tc>
        <w:tc>
          <w:tcPr>
            <w:tcW w:w="3210" w:type="dxa"/>
            <w:tcBorders>
              <w:left w:val="single" w:sz="12" w:space="0" w:color="000000"/>
              <w:bottom w:val="single" w:sz="12" w:space="0" w:color="000000"/>
              <w:right w:val="single" w:sz="12" w:space="0" w:color="000000"/>
            </w:tcBorders>
            <w:vAlign w:val="center"/>
          </w:tcPr>
          <w:p>
            <w:pPr>
              <w:pStyle w:val="TableContents"/>
              <w:widowControl w:val="false"/>
              <w:suppressLineNumbers/>
              <w:spacing w:before="0" w:after="200"/>
              <w:rPr/>
            </w:pPr>
            <w:r>
              <w:rPr/>
              <w:t>Risk of damage or loss.</w:t>
            </w:r>
          </w:p>
        </w:tc>
      </w:tr>
      <w:tr>
        <w:trPr/>
        <w:tc>
          <w:tcPr>
            <w:tcW w:w="1494" w:type="dxa"/>
            <w:tcBorders>
              <w:left w:val="single" w:sz="12" w:space="0" w:color="000000"/>
              <w:bottom w:val="single" w:sz="12" w:space="0" w:color="000000"/>
            </w:tcBorders>
            <w:vAlign w:val="center"/>
          </w:tcPr>
          <w:p>
            <w:pPr>
              <w:pStyle w:val="TableContents"/>
              <w:widowControl w:val="false"/>
              <w:suppressLineNumbers/>
              <w:spacing w:before="0" w:after="200"/>
              <w:rPr/>
            </w:pPr>
            <w:r>
              <w:rPr>
                <w:rStyle w:val="Strong"/>
              </w:rPr>
              <w:t>Reporting</w:t>
            </w:r>
          </w:p>
        </w:tc>
        <w:tc>
          <w:tcPr>
            <w:tcW w:w="3936" w:type="dxa"/>
            <w:tcBorders>
              <w:left w:val="single" w:sz="12" w:space="0" w:color="000000"/>
              <w:bottom w:val="single" w:sz="12" w:space="0" w:color="000000"/>
            </w:tcBorders>
            <w:vAlign w:val="center"/>
          </w:tcPr>
          <w:p>
            <w:pPr>
              <w:pStyle w:val="TableContents"/>
              <w:widowControl w:val="false"/>
              <w:suppressLineNumbers/>
              <w:spacing w:before="0" w:after="200"/>
              <w:rPr/>
            </w:pPr>
            <w:r>
              <w:rPr/>
              <w:t>Attendance summaries prepared manually.</w:t>
            </w:r>
          </w:p>
        </w:tc>
        <w:tc>
          <w:tcPr>
            <w:tcW w:w="3210" w:type="dxa"/>
            <w:tcBorders>
              <w:left w:val="single" w:sz="12" w:space="0" w:color="000000"/>
              <w:bottom w:val="single" w:sz="12" w:space="0" w:color="000000"/>
              <w:right w:val="single" w:sz="12" w:space="0" w:color="000000"/>
            </w:tcBorders>
            <w:vAlign w:val="center"/>
          </w:tcPr>
          <w:p>
            <w:pPr>
              <w:pStyle w:val="TableContents"/>
              <w:widowControl w:val="false"/>
              <w:suppressLineNumbers/>
              <w:spacing w:before="0" w:after="200"/>
              <w:rPr/>
            </w:pPr>
            <w:r>
              <w:rPr/>
              <w:t>Delayed and inconsistent reporting.</w:t>
            </w:r>
          </w:p>
        </w:tc>
      </w:tr>
      <w:tr>
        <w:trPr/>
        <w:tc>
          <w:tcPr>
            <w:tcW w:w="1494" w:type="dxa"/>
            <w:tcBorders>
              <w:left w:val="single" w:sz="12" w:space="0" w:color="000000"/>
              <w:bottom w:val="single" w:sz="12" w:space="0" w:color="000000"/>
            </w:tcBorders>
            <w:vAlign w:val="center"/>
          </w:tcPr>
          <w:p>
            <w:pPr>
              <w:pStyle w:val="TableContents"/>
              <w:widowControl w:val="false"/>
              <w:suppressLineNumbers/>
              <w:spacing w:before="0" w:after="200"/>
              <w:rPr/>
            </w:pPr>
            <w:r>
              <w:rPr>
                <w:rStyle w:val="Strong"/>
              </w:rPr>
              <w:t>Student Access</w:t>
            </w:r>
          </w:p>
        </w:tc>
        <w:tc>
          <w:tcPr>
            <w:tcW w:w="3936" w:type="dxa"/>
            <w:tcBorders>
              <w:left w:val="single" w:sz="12" w:space="0" w:color="000000"/>
              <w:bottom w:val="single" w:sz="12" w:space="0" w:color="000000"/>
            </w:tcBorders>
            <w:vAlign w:val="center"/>
          </w:tcPr>
          <w:p>
            <w:pPr>
              <w:pStyle w:val="TableContents"/>
              <w:widowControl w:val="false"/>
              <w:suppressLineNumbers/>
              <w:spacing w:before="0" w:after="200"/>
              <w:rPr/>
            </w:pPr>
            <w:r>
              <w:rPr/>
              <w:t>Students rely on lecturers for attendance information.</w:t>
            </w:r>
          </w:p>
        </w:tc>
        <w:tc>
          <w:tcPr>
            <w:tcW w:w="3210" w:type="dxa"/>
            <w:tcBorders>
              <w:left w:val="single" w:sz="12" w:space="0" w:color="000000"/>
              <w:bottom w:val="single" w:sz="12" w:space="0" w:color="000000"/>
              <w:right w:val="single" w:sz="12" w:space="0" w:color="000000"/>
            </w:tcBorders>
            <w:vAlign w:val="center"/>
          </w:tcPr>
          <w:p>
            <w:pPr>
              <w:pStyle w:val="TableContents"/>
              <w:widowControl w:val="false"/>
              <w:suppressLineNumbers/>
              <w:spacing w:before="0" w:after="200"/>
              <w:rPr/>
            </w:pPr>
            <w:r>
              <w:rPr/>
              <w:t>Lack of transparency and feedback.</w:t>
            </w:r>
          </w:p>
        </w:tc>
      </w:tr>
    </w:tbl>
    <w:p>
      <w:pPr>
        <w:pStyle w:val="BodyText"/>
        <w:rPr/>
      </w:pPr>
      <w:r>
        <w:rPr/>
        <w:t>The inefficiency of the manual process motivated the design of an automated attendance management system.</w:t>
      </w:r>
    </w:p>
    <w:p>
      <w:pPr>
        <w:pStyle w:val="Heading3"/>
        <w:spacing w:before="200" w:after="283"/>
        <w:rPr/>
      </w:pPr>
      <w:r>
        <w:rPr>
          <w:rStyle w:val="Strong"/>
          <w:b/>
          <w:bCs/>
        </w:rPr>
        <w:t>3.3 Proposed System Overview</w:t>
      </w:r>
    </w:p>
    <w:p>
      <w:pPr>
        <w:pStyle w:val="BodyText"/>
        <w:rPr/>
      </w:pPr>
      <w:r>
        <w:rPr/>
        <w:t>The proposed web-based attendance management system replaces manual registers with a centralized, digital database. Lecturers can add students, record attendance online, and generate reports. Students log in to view attendance summaries and visual dashboards.</w:t>
      </w:r>
    </w:p>
    <w:p>
      <w:pPr>
        <w:pStyle w:val="BodyText"/>
        <w:rPr/>
      </w:pPr>
      <w:r>
        <w:rPr>
          <w:rStyle w:val="Strong"/>
        </w:rPr>
        <w:t>Key Features:</w:t>
      </w:r>
    </w:p>
    <w:p>
      <w:pPr>
        <w:pStyle w:val="BodyText"/>
        <w:numPr>
          <w:ilvl w:val="0"/>
          <w:numId w:val="13"/>
        </w:numPr>
        <w:tabs>
          <w:tab w:val="clear" w:pos="720"/>
          <w:tab w:val="left" w:pos="0" w:leader="none"/>
        </w:tabs>
        <w:ind w:hanging="283" w:left="709"/>
        <w:rPr/>
      </w:pPr>
      <w:r>
        <w:rPr/>
        <w:t>Role-based authentication (lecturer, student, administrator).</w:t>
      </w:r>
    </w:p>
    <w:p>
      <w:pPr>
        <w:pStyle w:val="BodyText"/>
        <w:numPr>
          <w:ilvl w:val="0"/>
          <w:numId w:val="13"/>
        </w:numPr>
        <w:tabs>
          <w:tab w:val="clear" w:pos="720"/>
          <w:tab w:val="left" w:pos="0" w:leader="none"/>
        </w:tabs>
        <w:ind w:hanging="283" w:left="709"/>
        <w:rPr/>
      </w:pPr>
      <w:r>
        <w:rPr/>
        <w:t>Online class and student management.</w:t>
      </w:r>
    </w:p>
    <w:p>
      <w:pPr>
        <w:pStyle w:val="BodyText"/>
        <w:numPr>
          <w:ilvl w:val="0"/>
          <w:numId w:val="13"/>
        </w:numPr>
        <w:tabs>
          <w:tab w:val="clear" w:pos="720"/>
          <w:tab w:val="left" w:pos="0" w:leader="none"/>
        </w:tabs>
        <w:ind w:hanging="283" w:left="709"/>
        <w:rPr/>
      </w:pPr>
      <w:r>
        <w:rPr/>
        <w:t>Real-time attendance marking.</w:t>
      </w:r>
    </w:p>
    <w:p>
      <w:pPr>
        <w:pStyle w:val="BodyText"/>
        <w:numPr>
          <w:ilvl w:val="0"/>
          <w:numId w:val="13"/>
        </w:numPr>
        <w:tabs>
          <w:tab w:val="clear" w:pos="720"/>
          <w:tab w:val="left" w:pos="0" w:leader="none"/>
        </w:tabs>
        <w:ind w:hanging="283" w:left="709"/>
        <w:rPr/>
      </w:pPr>
      <w:r>
        <w:rPr/>
        <w:t>Attendance visualization (bar charts or pie charts).</w:t>
      </w:r>
    </w:p>
    <w:p>
      <w:pPr>
        <w:pStyle w:val="BodyText"/>
        <w:numPr>
          <w:ilvl w:val="0"/>
          <w:numId w:val="13"/>
        </w:numPr>
        <w:tabs>
          <w:tab w:val="clear" w:pos="720"/>
          <w:tab w:val="left" w:pos="0" w:leader="none"/>
        </w:tabs>
        <w:ind w:hanging="283" w:left="709"/>
        <w:rPr/>
      </w:pPr>
      <w:r>
        <w:rPr/>
        <w:t>Secure storage of attendance data.</w:t>
      </w:r>
    </w:p>
    <w:p>
      <w:pPr>
        <w:pStyle w:val="BodyText"/>
        <w:numPr>
          <w:ilvl w:val="0"/>
          <w:numId w:val="13"/>
        </w:numPr>
        <w:tabs>
          <w:tab w:val="clear" w:pos="720"/>
          <w:tab w:val="left" w:pos="0" w:leader="none"/>
        </w:tabs>
        <w:ind w:hanging="283" w:left="709"/>
        <w:rPr/>
      </w:pPr>
      <w:r>
        <w:rPr/>
        <w:t>Administrative reporting tools.</w:t>
      </w:r>
    </w:p>
    <w:p>
      <w:pPr>
        <w:pStyle w:val="BodyText"/>
        <w:rPr/>
      </w:pPr>
      <w:r>
        <w:rPr/>
        <w:t xml:space="preserve">The system uses </w:t>
      </w:r>
      <w:r>
        <w:rPr>
          <w:rStyle w:val="Strong"/>
        </w:rPr>
        <w:t>Django</w:t>
      </w:r>
      <w:r>
        <w:rPr/>
        <w:t xml:space="preserve"> for backend development, </w:t>
      </w:r>
      <w:r>
        <w:rPr>
          <w:rStyle w:val="Strong"/>
        </w:rPr>
        <w:t>SQLite/MySQL</w:t>
      </w:r>
      <w:r>
        <w:rPr/>
        <w:t xml:space="preserve"> as the database, and </w:t>
      </w:r>
      <w:r>
        <w:rPr>
          <w:rStyle w:val="Strong"/>
        </w:rPr>
        <w:t>Bootstrap</w:t>
      </w:r>
      <w:r>
        <w:rPr/>
        <w:t xml:space="preserve"> for responsive interface design.</w:t>
      </w:r>
    </w:p>
    <w:p>
      <w:pPr>
        <w:pStyle w:val="Heading3"/>
        <w:spacing w:before="200" w:after="283"/>
        <w:rPr/>
      </w:pPr>
      <w:r>
        <w:rPr>
          <w:rStyle w:val="Strong"/>
          <w:b/>
          <w:bCs/>
        </w:rPr>
        <w:t>3.4 System Requirements</w:t>
      </w:r>
    </w:p>
    <w:p>
      <w:pPr>
        <w:pStyle w:val="Heading4"/>
        <w:spacing w:before="200" w:after="283"/>
        <w:rPr/>
      </w:pPr>
      <w:r>
        <w:rPr>
          <w:rStyle w:val="Strong"/>
          <w:b/>
          <w:bCs/>
        </w:rPr>
        <w:t>3.4.1 Functional Requirements</w:t>
      </w:r>
    </w:p>
    <w:tbl>
      <w:tblPr>
        <w:tblW w:w="8567" w:type="dxa"/>
        <w:jc w:val="left"/>
        <w:tblInd w:w="29" w:type="dxa"/>
        <w:tblLayout w:type="fixed"/>
        <w:tblCellMar>
          <w:top w:w="29" w:type="dxa"/>
          <w:left w:w="29" w:type="dxa"/>
          <w:bottom w:w="29" w:type="dxa"/>
          <w:right w:w="29" w:type="dxa"/>
        </w:tblCellMar>
      </w:tblPr>
      <w:tblGrid>
        <w:gridCol w:w="1707"/>
        <w:gridCol w:w="6860"/>
      </w:tblGrid>
      <w:tr>
        <w:trPr>
          <w:tblHeader w:val="true"/>
        </w:trPr>
        <w:tc>
          <w:tcPr>
            <w:tcW w:w="1707" w:type="dxa"/>
            <w:tcBorders>
              <w:top w:val="single" w:sz="12" w:space="0" w:color="000000"/>
              <w:left w:val="single" w:sz="12" w:space="0" w:color="000000"/>
              <w:bottom w:val="single" w:sz="12" w:space="0" w:color="000000"/>
            </w:tcBorders>
            <w:vAlign w:val="center"/>
          </w:tcPr>
          <w:p>
            <w:pPr>
              <w:pStyle w:val="TableHeading"/>
              <w:suppressLineNumbers/>
              <w:spacing w:before="0" w:after="200"/>
              <w:jc w:val="center"/>
              <w:rPr/>
            </w:pPr>
            <w:r>
              <w:rPr>
                <w:rStyle w:val="Strong"/>
                <w:b/>
                <w:bCs/>
              </w:rPr>
              <w:t>Requirement ID</w:t>
            </w:r>
          </w:p>
        </w:tc>
        <w:tc>
          <w:tcPr>
            <w:tcW w:w="6860" w:type="dxa"/>
            <w:tcBorders>
              <w:top w:val="single" w:sz="12" w:space="0" w:color="000000"/>
              <w:left w:val="single" w:sz="12" w:space="0" w:color="000000"/>
              <w:bottom w:val="single" w:sz="12" w:space="0" w:color="000000"/>
              <w:right w:val="single" w:sz="12" w:space="0" w:color="000000"/>
            </w:tcBorders>
            <w:vAlign w:val="center"/>
          </w:tcPr>
          <w:p>
            <w:pPr>
              <w:pStyle w:val="TableHeading"/>
              <w:suppressLineNumbers/>
              <w:spacing w:before="0" w:after="200"/>
              <w:jc w:val="center"/>
              <w:rPr/>
            </w:pPr>
            <w:r>
              <w:rPr>
                <w:rStyle w:val="Strong"/>
                <w:b/>
                <w:bCs/>
              </w:rPr>
              <w:t>Description</w:t>
            </w:r>
          </w:p>
        </w:tc>
      </w:tr>
      <w:tr>
        <w:trPr/>
        <w:tc>
          <w:tcPr>
            <w:tcW w:w="1707" w:type="dxa"/>
            <w:tcBorders>
              <w:left w:val="single" w:sz="12" w:space="0" w:color="000000"/>
              <w:bottom w:val="single" w:sz="12" w:space="0" w:color="000000"/>
            </w:tcBorders>
            <w:vAlign w:val="center"/>
          </w:tcPr>
          <w:p>
            <w:pPr>
              <w:pStyle w:val="TableContents"/>
              <w:widowControl w:val="false"/>
              <w:suppressLineNumbers/>
              <w:spacing w:before="0" w:after="200"/>
              <w:rPr/>
            </w:pPr>
            <w:r>
              <w:rPr/>
              <w:t>FR1</w:t>
            </w:r>
          </w:p>
        </w:tc>
        <w:tc>
          <w:tcPr>
            <w:tcW w:w="6860" w:type="dxa"/>
            <w:tcBorders>
              <w:left w:val="single" w:sz="12" w:space="0" w:color="000000"/>
              <w:bottom w:val="single" w:sz="12" w:space="0" w:color="000000"/>
              <w:right w:val="single" w:sz="12" w:space="0" w:color="000000"/>
            </w:tcBorders>
            <w:vAlign w:val="center"/>
          </w:tcPr>
          <w:p>
            <w:pPr>
              <w:pStyle w:val="TableContents"/>
              <w:widowControl w:val="false"/>
              <w:suppressLineNumbers/>
              <w:spacing w:before="0" w:after="200"/>
              <w:rPr/>
            </w:pPr>
            <w:r>
              <w:rPr/>
              <w:t>The system shall allow lecturers to log in using secure credentials.</w:t>
            </w:r>
          </w:p>
        </w:tc>
      </w:tr>
      <w:tr>
        <w:trPr/>
        <w:tc>
          <w:tcPr>
            <w:tcW w:w="1707" w:type="dxa"/>
            <w:tcBorders>
              <w:left w:val="single" w:sz="12" w:space="0" w:color="000000"/>
              <w:bottom w:val="single" w:sz="12" w:space="0" w:color="000000"/>
            </w:tcBorders>
            <w:vAlign w:val="center"/>
          </w:tcPr>
          <w:p>
            <w:pPr>
              <w:pStyle w:val="TableContents"/>
              <w:widowControl w:val="false"/>
              <w:suppressLineNumbers/>
              <w:spacing w:before="0" w:after="200"/>
              <w:rPr/>
            </w:pPr>
            <w:r>
              <w:rPr/>
              <w:t>FR2</w:t>
            </w:r>
          </w:p>
        </w:tc>
        <w:tc>
          <w:tcPr>
            <w:tcW w:w="6860" w:type="dxa"/>
            <w:tcBorders>
              <w:left w:val="single" w:sz="12" w:space="0" w:color="000000"/>
              <w:bottom w:val="single" w:sz="12" w:space="0" w:color="000000"/>
              <w:right w:val="single" w:sz="12" w:space="0" w:color="000000"/>
            </w:tcBorders>
            <w:vAlign w:val="center"/>
          </w:tcPr>
          <w:p>
            <w:pPr>
              <w:pStyle w:val="TableContents"/>
              <w:widowControl w:val="false"/>
              <w:suppressLineNumbers/>
              <w:spacing w:before="0" w:after="200"/>
              <w:rPr/>
            </w:pPr>
            <w:r>
              <w:rPr/>
              <w:t>The system shall allow administrators to create and manage user accounts.</w:t>
            </w:r>
          </w:p>
        </w:tc>
      </w:tr>
      <w:tr>
        <w:trPr/>
        <w:tc>
          <w:tcPr>
            <w:tcW w:w="1707" w:type="dxa"/>
            <w:tcBorders>
              <w:left w:val="single" w:sz="12" w:space="0" w:color="000000"/>
              <w:bottom w:val="single" w:sz="12" w:space="0" w:color="000000"/>
            </w:tcBorders>
            <w:vAlign w:val="center"/>
          </w:tcPr>
          <w:p>
            <w:pPr>
              <w:pStyle w:val="TableContents"/>
              <w:widowControl w:val="false"/>
              <w:suppressLineNumbers/>
              <w:spacing w:before="0" w:after="200"/>
              <w:rPr/>
            </w:pPr>
            <w:r>
              <w:rPr/>
              <w:t>FR3</w:t>
            </w:r>
          </w:p>
        </w:tc>
        <w:tc>
          <w:tcPr>
            <w:tcW w:w="6860" w:type="dxa"/>
            <w:tcBorders>
              <w:left w:val="single" w:sz="12" w:space="0" w:color="000000"/>
              <w:bottom w:val="single" w:sz="12" w:space="0" w:color="000000"/>
              <w:right w:val="single" w:sz="12" w:space="0" w:color="000000"/>
            </w:tcBorders>
            <w:vAlign w:val="center"/>
          </w:tcPr>
          <w:p>
            <w:pPr>
              <w:pStyle w:val="TableContents"/>
              <w:widowControl w:val="false"/>
              <w:suppressLineNumbers/>
              <w:spacing w:before="0" w:after="200"/>
              <w:rPr/>
            </w:pPr>
            <w:r>
              <w:rPr/>
              <w:t>Lecturers shall be able to add students to their course rosters.</w:t>
            </w:r>
          </w:p>
        </w:tc>
      </w:tr>
      <w:tr>
        <w:trPr/>
        <w:tc>
          <w:tcPr>
            <w:tcW w:w="1707" w:type="dxa"/>
            <w:tcBorders>
              <w:left w:val="single" w:sz="12" w:space="0" w:color="000000"/>
              <w:bottom w:val="single" w:sz="12" w:space="0" w:color="000000"/>
            </w:tcBorders>
            <w:vAlign w:val="center"/>
          </w:tcPr>
          <w:p>
            <w:pPr>
              <w:pStyle w:val="TableContents"/>
              <w:widowControl w:val="false"/>
              <w:suppressLineNumbers/>
              <w:spacing w:before="0" w:after="200"/>
              <w:rPr/>
            </w:pPr>
            <w:r>
              <w:rPr/>
              <w:t>FR4</w:t>
            </w:r>
          </w:p>
        </w:tc>
        <w:tc>
          <w:tcPr>
            <w:tcW w:w="6860" w:type="dxa"/>
            <w:tcBorders>
              <w:left w:val="single" w:sz="12" w:space="0" w:color="000000"/>
              <w:bottom w:val="single" w:sz="12" w:space="0" w:color="000000"/>
              <w:right w:val="single" w:sz="12" w:space="0" w:color="000000"/>
            </w:tcBorders>
            <w:vAlign w:val="center"/>
          </w:tcPr>
          <w:p>
            <w:pPr>
              <w:pStyle w:val="TableContents"/>
              <w:widowControl w:val="false"/>
              <w:suppressLineNumbers/>
              <w:spacing w:before="0" w:after="200"/>
              <w:rPr/>
            </w:pPr>
            <w:r>
              <w:rPr/>
              <w:t>Lecturers shall be able to mark attendance during or after class.</w:t>
            </w:r>
          </w:p>
        </w:tc>
      </w:tr>
      <w:tr>
        <w:trPr/>
        <w:tc>
          <w:tcPr>
            <w:tcW w:w="1707" w:type="dxa"/>
            <w:tcBorders>
              <w:left w:val="single" w:sz="12" w:space="0" w:color="000000"/>
              <w:bottom w:val="single" w:sz="12" w:space="0" w:color="000000"/>
            </w:tcBorders>
            <w:vAlign w:val="center"/>
          </w:tcPr>
          <w:p>
            <w:pPr>
              <w:pStyle w:val="TableContents"/>
              <w:widowControl w:val="false"/>
              <w:suppressLineNumbers/>
              <w:spacing w:before="0" w:after="200"/>
              <w:rPr/>
            </w:pPr>
            <w:r>
              <w:rPr/>
              <w:t>FR5</w:t>
            </w:r>
          </w:p>
        </w:tc>
        <w:tc>
          <w:tcPr>
            <w:tcW w:w="6860" w:type="dxa"/>
            <w:tcBorders>
              <w:left w:val="single" w:sz="12" w:space="0" w:color="000000"/>
              <w:bottom w:val="single" w:sz="12" w:space="0" w:color="000000"/>
              <w:right w:val="single" w:sz="12" w:space="0" w:color="000000"/>
            </w:tcBorders>
            <w:vAlign w:val="center"/>
          </w:tcPr>
          <w:p>
            <w:pPr>
              <w:pStyle w:val="TableContents"/>
              <w:widowControl w:val="false"/>
              <w:suppressLineNumbers/>
              <w:spacing w:before="0" w:after="200"/>
              <w:rPr/>
            </w:pPr>
            <w:r>
              <w:rPr/>
              <w:t>Students shall be able to log in and view their attendance records.</w:t>
            </w:r>
          </w:p>
        </w:tc>
      </w:tr>
      <w:tr>
        <w:trPr/>
        <w:tc>
          <w:tcPr>
            <w:tcW w:w="1707" w:type="dxa"/>
            <w:tcBorders>
              <w:left w:val="single" w:sz="12" w:space="0" w:color="000000"/>
              <w:bottom w:val="single" w:sz="12" w:space="0" w:color="000000"/>
            </w:tcBorders>
            <w:vAlign w:val="center"/>
          </w:tcPr>
          <w:p>
            <w:pPr>
              <w:pStyle w:val="TableContents"/>
              <w:widowControl w:val="false"/>
              <w:suppressLineNumbers/>
              <w:spacing w:before="0" w:after="200"/>
              <w:rPr/>
            </w:pPr>
            <w:r>
              <w:rPr/>
              <w:t>FR6</w:t>
            </w:r>
          </w:p>
        </w:tc>
        <w:tc>
          <w:tcPr>
            <w:tcW w:w="6860" w:type="dxa"/>
            <w:tcBorders>
              <w:left w:val="single" w:sz="12" w:space="0" w:color="000000"/>
              <w:bottom w:val="single" w:sz="12" w:space="0" w:color="000000"/>
              <w:right w:val="single" w:sz="12" w:space="0" w:color="000000"/>
            </w:tcBorders>
            <w:vAlign w:val="center"/>
          </w:tcPr>
          <w:p>
            <w:pPr>
              <w:pStyle w:val="TableContents"/>
              <w:widowControl w:val="false"/>
              <w:suppressLineNumbers/>
              <w:spacing w:before="0" w:after="200"/>
              <w:rPr/>
            </w:pPr>
            <w:r>
              <w:rPr/>
              <w:t>The system shall generate visual reports of attendance per course.</w:t>
            </w:r>
          </w:p>
        </w:tc>
      </w:tr>
      <w:tr>
        <w:trPr/>
        <w:tc>
          <w:tcPr>
            <w:tcW w:w="1707" w:type="dxa"/>
            <w:tcBorders>
              <w:left w:val="single" w:sz="12" w:space="0" w:color="000000"/>
              <w:bottom w:val="single" w:sz="12" w:space="0" w:color="000000"/>
            </w:tcBorders>
            <w:vAlign w:val="center"/>
          </w:tcPr>
          <w:p>
            <w:pPr>
              <w:pStyle w:val="TableContents"/>
              <w:widowControl w:val="false"/>
              <w:suppressLineNumbers/>
              <w:spacing w:before="0" w:after="200"/>
              <w:rPr/>
            </w:pPr>
            <w:r>
              <w:rPr/>
              <w:t>FR7</w:t>
            </w:r>
          </w:p>
        </w:tc>
        <w:tc>
          <w:tcPr>
            <w:tcW w:w="6860" w:type="dxa"/>
            <w:tcBorders>
              <w:left w:val="single" w:sz="12" w:space="0" w:color="000000"/>
              <w:bottom w:val="single" w:sz="12" w:space="0" w:color="000000"/>
              <w:right w:val="single" w:sz="12" w:space="0" w:color="000000"/>
            </w:tcBorders>
            <w:vAlign w:val="center"/>
          </w:tcPr>
          <w:p>
            <w:pPr>
              <w:pStyle w:val="TableContents"/>
              <w:widowControl w:val="false"/>
              <w:suppressLineNumbers/>
              <w:spacing w:before="0" w:after="200"/>
              <w:rPr/>
            </w:pPr>
            <w:r>
              <w:rPr/>
              <w:t>The administrator shall be able to monitor overall attendance activity.</w:t>
            </w:r>
          </w:p>
        </w:tc>
      </w:tr>
      <w:tr>
        <w:trPr/>
        <w:tc>
          <w:tcPr>
            <w:tcW w:w="1707" w:type="dxa"/>
            <w:tcBorders>
              <w:left w:val="single" w:sz="12" w:space="0" w:color="000000"/>
              <w:bottom w:val="single" w:sz="12" w:space="0" w:color="000000"/>
            </w:tcBorders>
            <w:vAlign w:val="center"/>
          </w:tcPr>
          <w:p>
            <w:pPr>
              <w:pStyle w:val="TableContents"/>
              <w:widowControl w:val="false"/>
              <w:suppressLineNumbers/>
              <w:spacing w:before="0" w:after="200"/>
              <w:rPr/>
            </w:pPr>
            <w:r>
              <w:rPr/>
              <w:t>FR8</w:t>
            </w:r>
          </w:p>
        </w:tc>
        <w:tc>
          <w:tcPr>
            <w:tcW w:w="6860" w:type="dxa"/>
            <w:tcBorders>
              <w:left w:val="single" w:sz="12" w:space="0" w:color="000000"/>
              <w:bottom w:val="single" w:sz="12" w:space="0" w:color="000000"/>
              <w:right w:val="single" w:sz="12" w:space="0" w:color="000000"/>
            </w:tcBorders>
            <w:vAlign w:val="center"/>
          </w:tcPr>
          <w:p>
            <w:pPr>
              <w:pStyle w:val="TableContents"/>
              <w:widowControl w:val="false"/>
              <w:suppressLineNumbers/>
              <w:spacing w:before="0" w:after="200"/>
              <w:rPr/>
            </w:pPr>
            <w:r>
              <w:rPr/>
              <w:t>The system shall restrict unauthorized access to data.</w:t>
            </w:r>
          </w:p>
        </w:tc>
      </w:tr>
    </w:tbl>
    <w:p>
      <w:pPr>
        <w:pStyle w:val="Heading4"/>
        <w:spacing w:before="200" w:after="283"/>
        <w:rPr/>
      </w:pPr>
      <w:r>
        <w:rPr>
          <w:rStyle w:val="Strong"/>
          <w:b/>
          <w:bCs/>
        </w:rPr>
        <w:t>3.4.2 Non-Functional Requirements</w:t>
      </w:r>
    </w:p>
    <w:tbl>
      <w:tblPr>
        <w:tblW w:w="7757" w:type="dxa"/>
        <w:jc w:val="left"/>
        <w:tblInd w:w="29" w:type="dxa"/>
        <w:tblLayout w:type="fixed"/>
        <w:tblCellMar>
          <w:top w:w="29" w:type="dxa"/>
          <w:left w:w="29" w:type="dxa"/>
          <w:bottom w:w="29" w:type="dxa"/>
          <w:right w:w="29" w:type="dxa"/>
        </w:tblCellMar>
      </w:tblPr>
      <w:tblGrid>
        <w:gridCol w:w="1659"/>
        <w:gridCol w:w="6098"/>
      </w:tblGrid>
      <w:tr>
        <w:trPr>
          <w:tblHeader w:val="true"/>
        </w:trPr>
        <w:tc>
          <w:tcPr>
            <w:tcW w:w="1659" w:type="dxa"/>
            <w:tcBorders>
              <w:top w:val="single" w:sz="12" w:space="0" w:color="000000"/>
              <w:left w:val="single" w:sz="12" w:space="0" w:color="000000"/>
              <w:bottom w:val="single" w:sz="12" w:space="0" w:color="000000"/>
            </w:tcBorders>
            <w:vAlign w:val="center"/>
          </w:tcPr>
          <w:p>
            <w:pPr>
              <w:pStyle w:val="TableHeading"/>
              <w:suppressLineNumbers/>
              <w:spacing w:before="0" w:after="200"/>
              <w:jc w:val="center"/>
              <w:rPr/>
            </w:pPr>
            <w:r>
              <w:rPr>
                <w:rStyle w:val="Strong"/>
                <w:b/>
                <w:bCs/>
              </w:rPr>
              <w:t>Category</w:t>
            </w:r>
          </w:p>
        </w:tc>
        <w:tc>
          <w:tcPr>
            <w:tcW w:w="6098" w:type="dxa"/>
            <w:tcBorders>
              <w:top w:val="single" w:sz="12" w:space="0" w:color="000000"/>
              <w:left w:val="single" w:sz="12" w:space="0" w:color="000000"/>
              <w:bottom w:val="single" w:sz="12" w:space="0" w:color="000000"/>
              <w:right w:val="single" w:sz="12" w:space="0" w:color="000000"/>
            </w:tcBorders>
            <w:vAlign w:val="center"/>
          </w:tcPr>
          <w:p>
            <w:pPr>
              <w:pStyle w:val="TableHeading"/>
              <w:suppressLineNumbers/>
              <w:spacing w:before="0" w:after="200"/>
              <w:jc w:val="center"/>
              <w:rPr/>
            </w:pPr>
            <w:r>
              <w:rPr>
                <w:rStyle w:val="Strong"/>
                <w:b/>
                <w:bCs/>
              </w:rPr>
              <w:t>Requirement</w:t>
            </w:r>
          </w:p>
        </w:tc>
      </w:tr>
      <w:tr>
        <w:trPr/>
        <w:tc>
          <w:tcPr>
            <w:tcW w:w="1659" w:type="dxa"/>
            <w:tcBorders>
              <w:left w:val="single" w:sz="12" w:space="0" w:color="000000"/>
              <w:bottom w:val="single" w:sz="12" w:space="0" w:color="000000"/>
            </w:tcBorders>
            <w:vAlign w:val="center"/>
          </w:tcPr>
          <w:p>
            <w:pPr>
              <w:pStyle w:val="TableContents"/>
              <w:widowControl w:val="false"/>
              <w:suppressLineNumbers/>
              <w:spacing w:before="0" w:after="200"/>
              <w:rPr/>
            </w:pPr>
            <w:r>
              <w:rPr>
                <w:rStyle w:val="Strong"/>
              </w:rPr>
              <w:t>Usability</w:t>
            </w:r>
          </w:p>
        </w:tc>
        <w:tc>
          <w:tcPr>
            <w:tcW w:w="6098" w:type="dxa"/>
            <w:tcBorders>
              <w:left w:val="single" w:sz="12" w:space="0" w:color="000000"/>
              <w:bottom w:val="single" w:sz="12" w:space="0" w:color="000000"/>
              <w:right w:val="single" w:sz="12" w:space="0" w:color="000000"/>
            </w:tcBorders>
            <w:vAlign w:val="center"/>
          </w:tcPr>
          <w:p>
            <w:pPr>
              <w:pStyle w:val="TableContents"/>
              <w:widowControl w:val="false"/>
              <w:suppressLineNumbers/>
              <w:spacing w:before="0" w:after="200"/>
              <w:rPr/>
            </w:pPr>
            <w:r>
              <w:rPr/>
              <w:t>Interfaces should be intuitive and responsive.</w:t>
            </w:r>
          </w:p>
        </w:tc>
      </w:tr>
      <w:tr>
        <w:trPr/>
        <w:tc>
          <w:tcPr>
            <w:tcW w:w="1659" w:type="dxa"/>
            <w:tcBorders>
              <w:left w:val="single" w:sz="12" w:space="0" w:color="000000"/>
              <w:bottom w:val="single" w:sz="12" w:space="0" w:color="000000"/>
            </w:tcBorders>
            <w:vAlign w:val="center"/>
          </w:tcPr>
          <w:p>
            <w:pPr>
              <w:pStyle w:val="TableContents"/>
              <w:widowControl w:val="false"/>
              <w:suppressLineNumbers/>
              <w:spacing w:before="0" w:after="200"/>
              <w:rPr/>
            </w:pPr>
            <w:r>
              <w:rPr>
                <w:rStyle w:val="Strong"/>
              </w:rPr>
              <w:t>Reliability</w:t>
            </w:r>
          </w:p>
        </w:tc>
        <w:tc>
          <w:tcPr>
            <w:tcW w:w="6098" w:type="dxa"/>
            <w:tcBorders>
              <w:left w:val="single" w:sz="12" w:space="0" w:color="000000"/>
              <w:bottom w:val="single" w:sz="12" w:space="0" w:color="000000"/>
              <w:right w:val="single" w:sz="12" w:space="0" w:color="000000"/>
            </w:tcBorders>
            <w:vAlign w:val="center"/>
          </w:tcPr>
          <w:p>
            <w:pPr>
              <w:pStyle w:val="TableContents"/>
              <w:widowControl w:val="false"/>
              <w:suppressLineNumbers/>
              <w:spacing w:before="0" w:after="200"/>
              <w:rPr/>
            </w:pPr>
            <w:r>
              <w:rPr/>
              <w:t>System should ensure data consistency and recovery.</w:t>
            </w:r>
          </w:p>
        </w:tc>
      </w:tr>
      <w:tr>
        <w:trPr/>
        <w:tc>
          <w:tcPr>
            <w:tcW w:w="1659" w:type="dxa"/>
            <w:tcBorders>
              <w:left w:val="single" w:sz="12" w:space="0" w:color="000000"/>
              <w:bottom w:val="single" w:sz="12" w:space="0" w:color="000000"/>
            </w:tcBorders>
            <w:vAlign w:val="center"/>
          </w:tcPr>
          <w:p>
            <w:pPr>
              <w:pStyle w:val="TableContents"/>
              <w:widowControl w:val="false"/>
              <w:suppressLineNumbers/>
              <w:spacing w:before="0" w:after="200"/>
              <w:rPr/>
            </w:pPr>
            <w:r>
              <w:rPr>
                <w:rStyle w:val="Strong"/>
              </w:rPr>
              <w:t>Security</w:t>
            </w:r>
          </w:p>
        </w:tc>
        <w:tc>
          <w:tcPr>
            <w:tcW w:w="6098" w:type="dxa"/>
            <w:tcBorders>
              <w:left w:val="single" w:sz="12" w:space="0" w:color="000000"/>
              <w:bottom w:val="single" w:sz="12" w:space="0" w:color="000000"/>
              <w:right w:val="single" w:sz="12" w:space="0" w:color="000000"/>
            </w:tcBorders>
            <w:vAlign w:val="center"/>
          </w:tcPr>
          <w:p>
            <w:pPr>
              <w:pStyle w:val="TableContents"/>
              <w:widowControl w:val="false"/>
              <w:suppressLineNumbers/>
              <w:spacing w:before="0" w:after="200"/>
              <w:rPr/>
            </w:pPr>
            <w:r>
              <w:rPr/>
              <w:t>User authentication and role-based permissions must be enforced.</w:t>
            </w:r>
          </w:p>
        </w:tc>
      </w:tr>
      <w:tr>
        <w:trPr/>
        <w:tc>
          <w:tcPr>
            <w:tcW w:w="1659" w:type="dxa"/>
            <w:tcBorders>
              <w:left w:val="single" w:sz="12" w:space="0" w:color="000000"/>
              <w:bottom w:val="single" w:sz="12" w:space="0" w:color="000000"/>
            </w:tcBorders>
            <w:vAlign w:val="center"/>
          </w:tcPr>
          <w:p>
            <w:pPr>
              <w:pStyle w:val="TableContents"/>
              <w:widowControl w:val="false"/>
              <w:suppressLineNumbers/>
              <w:spacing w:before="0" w:after="200"/>
              <w:rPr/>
            </w:pPr>
            <w:r>
              <w:rPr>
                <w:rStyle w:val="Strong"/>
              </w:rPr>
              <w:t>Performance</w:t>
            </w:r>
          </w:p>
        </w:tc>
        <w:tc>
          <w:tcPr>
            <w:tcW w:w="6098" w:type="dxa"/>
            <w:tcBorders>
              <w:left w:val="single" w:sz="12" w:space="0" w:color="000000"/>
              <w:bottom w:val="single" w:sz="12" w:space="0" w:color="000000"/>
              <w:right w:val="single" w:sz="12" w:space="0" w:color="000000"/>
            </w:tcBorders>
            <w:vAlign w:val="center"/>
          </w:tcPr>
          <w:p>
            <w:pPr>
              <w:pStyle w:val="TableContents"/>
              <w:widowControl w:val="false"/>
              <w:suppressLineNumbers/>
              <w:spacing w:before="0" w:after="200"/>
              <w:rPr/>
            </w:pPr>
            <w:r>
              <w:rPr/>
              <w:t>Response time should not exceed two seconds per action.</w:t>
            </w:r>
          </w:p>
        </w:tc>
      </w:tr>
      <w:tr>
        <w:trPr/>
        <w:tc>
          <w:tcPr>
            <w:tcW w:w="1659" w:type="dxa"/>
            <w:tcBorders>
              <w:left w:val="single" w:sz="12" w:space="0" w:color="000000"/>
              <w:bottom w:val="single" w:sz="12" w:space="0" w:color="000000"/>
            </w:tcBorders>
            <w:vAlign w:val="center"/>
          </w:tcPr>
          <w:p>
            <w:pPr>
              <w:pStyle w:val="TableContents"/>
              <w:widowControl w:val="false"/>
              <w:suppressLineNumbers/>
              <w:spacing w:before="0" w:after="200"/>
              <w:rPr/>
            </w:pPr>
            <w:r>
              <w:rPr>
                <w:rStyle w:val="Strong"/>
              </w:rPr>
              <w:t>Scalability</w:t>
            </w:r>
          </w:p>
        </w:tc>
        <w:tc>
          <w:tcPr>
            <w:tcW w:w="6098" w:type="dxa"/>
            <w:tcBorders>
              <w:left w:val="single" w:sz="12" w:space="0" w:color="000000"/>
              <w:bottom w:val="single" w:sz="12" w:space="0" w:color="000000"/>
              <w:right w:val="single" w:sz="12" w:space="0" w:color="000000"/>
            </w:tcBorders>
            <w:vAlign w:val="center"/>
          </w:tcPr>
          <w:p>
            <w:pPr>
              <w:pStyle w:val="TableContents"/>
              <w:widowControl w:val="false"/>
              <w:suppressLineNumbers/>
              <w:spacing w:before="0" w:after="200"/>
              <w:rPr/>
            </w:pPr>
            <w:r>
              <w:rPr/>
              <w:t>System should support addition of more courses and users.</w:t>
            </w:r>
          </w:p>
        </w:tc>
      </w:tr>
      <w:tr>
        <w:trPr/>
        <w:tc>
          <w:tcPr>
            <w:tcW w:w="1659" w:type="dxa"/>
            <w:tcBorders>
              <w:left w:val="single" w:sz="12" w:space="0" w:color="000000"/>
              <w:bottom w:val="single" w:sz="12" w:space="0" w:color="000000"/>
            </w:tcBorders>
            <w:vAlign w:val="center"/>
          </w:tcPr>
          <w:p>
            <w:pPr>
              <w:pStyle w:val="TableContents"/>
              <w:widowControl w:val="false"/>
              <w:suppressLineNumbers/>
              <w:spacing w:before="0" w:after="200"/>
              <w:rPr/>
            </w:pPr>
            <w:r>
              <w:rPr>
                <w:rStyle w:val="Strong"/>
              </w:rPr>
              <w:t>Maintainability</w:t>
            </w:r>
          </w:p>
        </w:tc>
        <w:tc>
          <w:tcPr>
            <w:tcW w:w="6098" w:type="dxa"/>
            <w:tcBorders>
              <w:left w:val="single" w:sz="12" w:space="0" w:color="000000"/>
              <w:bottom w:val="single" w:sz="12" w:space="0" w:color="000000"/>
              <w:right w:val="single" w:sz="12" w:space="0" w:color="000000"/>
            </w:tcBorders>
            <w:vAlign w:val="center"/>
          </w:tcPr>
          <w:p>
            <w:pPr>
              <w:pStyle w:val="TableContents"/>
              <w:widowControl w:val="false"/>
              <w:suppressLineNumbers/>
              <w:spacing w:before="0" w:after="200"/>
              <w:rPr/>
            </w:pPr>
            <w:r>
              <w:rPr/>
              <w:t>Source code should follow modular architecture for easy updates.</w:t>
            </w:r>
          </w:p>
        </w:tc>
      </w:tr>
    </w:tbl>
    <w:p>
      <w:pPr>
        <w:pStyle w:val="Heading3"/>
        <w:spacing w:before="200" w:after="283"/>
        <w:rPr/>
      </w:pPr>
      <w:r>
        <w:rPr>
          <w:rStyle w:val="Strong"/>
          <w:b/>
          <w:bCs/>
        </w:rPr>
        <w:t>3.5 System Design Methodology</w:t>
      </w:r>
    </w:p>
    <w:p>
      <w:pPr>
        <w:pStyle w:val="BodyText"/>
        <w:rPr/>
      </w:pPr>
      <w:r>
        <w:rPr/>
        <w:t xml:space="preserve">The </w:t>
      </w:r>
      <w:r>
        <w:rPr>
          <w:rStyle w:val="Strong"/>
        </w:rPr>
        <w:t>Incremental Model</w:t>
      </w:r>
      <w:r>
        <w:rPr/>
        <w:t xml:space="preserve"> was adopted for system development. This model allows the system to be built and delivered in small functional modules, each adding new functionality. It ensures flexibility in accommodating feedback from CUZ lecturers during prototype reviews.</w:t>
      </w:r>
    </w:p>
    <w:p>
      <w:pPr>
        <w:pStyle w:val="BodyText"/>
        <w:rPr/>
      </w:pPr>
      <w:r>
        <w:rPr>
          <w:rStyle w:val="Strong"/>
        </w:rPr>
        <w:t>Stages included:</w:t>
      </w:r>
    </w:p>
    <w:p>
      <w:pPr>
        <w:pStyle w:val="BodyText"/>
        <w:numPr>
          <w:ilvl w:val="0"/>
          <w:numId w:val="14"/>
        </w:numPr>
        <w:tabs>
          <w:tab w:val="clear" w:pos="720"/>
          <w:tab w:val="left" w:pos="0" w:leader="none"/>
        </w:tabs>
        <w:ind w:hanging="283" w:left="709"/>
        <w:rPr/>
      </w:pPr>
      <w:r>
        <w:rPr/>
        <w:t>Requirement gathering and feasibility study.</w:t>
      </w:r>
    </w:p>
    <w:p>
      <w:pPr>
        <w:pStyle w:val="BodyText"/>
        <w:numPr>
          <w:ilvl w:val="0"/>
          <w:numId w:val="14"/>
        </w:numPr>
        <w:tabs>
          <w:tab w:val="clear" w:pos="720"/>
          <w:tab w:val="left" w:pos="0" w:leader="none"/>
        </w:tabs>
        <w:ind w:hanging="283" w:left="709"/>
        <w:rPr/>
      </w:pPr>
      <w:r>
        <w:rPr/>
        <w:t>System design and modeling.</w:t>
      </w:r>
    </w:p>
    <w:p>
      <w:pPr>
        <w:pStyle w:val="BodyText"/>
        <w:numPr>
          <w:ilvl w:val="0"/>
          <w:numId w:val="14"/>
        </w:numPr>
        <w:tabs>
          <w:tab w:val="clear" w:pos="720"/>
          <w:tab w:val="left" w:pos="0" w:leader="none"/>
        </w:tabs>
        <w:ind w:hanging="283" w:left="709"/>
        <w:rPr/>
      </w:pPr>
      <w:r>
        <w:rPr/>
        <w:t>Implementation of core modules (authentication, class management).</w:t>
      </w:r>
    </w:p>
    <w:p>
      <w:pPr>
        <w:pStyle w:val="BodyText"/>
        <w:numPr>
          <w:ilvl w:val="0"/>
          <w:numId w:val="14"/>
        </w:numPr>
        <w:tabs>
          <w:tab w:val="clear" w:pos="720"/>
          <w:tab w:val="left" w:pos="0" w:leader="none"/>
        </w:tabs>
        <w:ind w:hanging="283" w:left="709"/>
        <w:rPr/>
      </w:pPr>
      <w:r>
        <w:rPr/>
        <w:t>Testing and integration of attendance marking module.</w:t>
      </w:r>
    </w:p>
    <w:p>
      <w:pPr>
        <w:pStyle w:val="BodyText"/>
        <w:numPr>
          <w:ilvl w:val="0"/>
          <w:numId w:val="14"/>
        </w:numPr>
        <w:tabs>
          <w:tab w:val="clear" w:pos="720"/>
          <w:tab w:val="left" w:pos="0" w:leader="none"/>
        </w:tabs>
        <w:ind w:hanging="283" w:left="709"/>
        <w:rPr/>
      </w:pPr>
      <w:r>
        <w:rPr/>
        <w:t>Deployment and user evaluation.</w:t>
      </w:r>
    </w:p>
    <w:p>
      <w:pPr>
        <w:pStyle w:val="HorizontalLine"/>
        <w:rPr/>
      </w:pPr>
      <w:r>
        <w:rPr/>
      </w:r>
    </w:p>
    <w:p>
      <w:pPr>
        <w:pStyle w:val="Heading3"/>
        <w:spacing w:before="200" w:after="283"/>
        <w:rPr/>
      </w:pPr>
      <w:r>
        <w:rPr>
          <w:rStyle w:val="Strong"/>
          <w:b/>
          <w:bCs/>
        </w:rPr>
        <w:t>3.6 System Architecture</w:t>
      </w:r>
    </w:p>
    <w:p>
      <w:pPr>
        <w:pStyle w:val="BodyText"/>
        <w:rPr/>
      </w:pPr>
      <w:r>
        <w:rPr/>
        <w:t xml:space="preserve">The system follows a </w:t>
      </w:r>
      <w:r>
        <w:rPr>
          <w:rStyle w:val="Strong"/>
        </w:rPr>
        <w:t>three-tier architecture</w:t>
      </w:r>
      <w:r>
        <w:rPr/>
        <w:t>:</w:t>
      </w:r>
    </w:p>
    <w:p>
      <w:pPr>
        <w:pStyle w:val="BodyText"/>
        <w:numPr>
          <w:ilvl w:val="0"/>
          <w:numId w:val="15"/>
        </w:numPr>
        <w:tabs>
          <w:tab w:val="clear" w:pos="720"/>
          <w:tab w:val="left" w:pos="0" w:leader="none"/>
        </w:tabs>
        <w:ind w:hanging="283" w:left="709"/>
        <w:rPr/>
      </w:pPr>
      <w:r>
        <w:rPr>
          <w:rStyle w:val="Strong"/>
        </w:rPr>
        <w:t>Presentation Layer:</w:t>
      </w:r>
      <w:r>
        <w:rPr/>
        <w:t xml:space="preserve"> User interface developed with HTML, CSS, and Bootstrap.</w:t>
      </w:r>
    </w:p>
    <w:p>
      <w:pPr>
        <w:pStyle w:val="BodyText"/>
        <w:numPr>
          <w:ilvl w:val="0"/>
          <w:numId w:val="15"/>
        </w:numPr>
        <w:tabs>
          <w:tab w:val="clear" w:pos="720"/>
          <w:tab w:val="left" w:pos="0" w:leader="none"/>
        </w:tabs>
        <w:ind w:hanging="283" w:left="709"/>
        <w:rPr/>
      </w:pPr>
      <w:r>
        <w:rPr>
          <w:rStyle w:val="Strong"/>
        </w:rPr>
        <w:t>Application Layer:</w:t>
      </w:r>
      <w:r>
        <w:rPr/>
        <w:t xml:space="preserve"> Business logic handled by Django views and models.</w:t>
      </w:r>
    </w:p>
    <w:p>
      <w:pPr>
        <w:pStyle w:val="BodyText"/>
        <w:numPr>
          <w:ilvl w:val="0"/>
          <w:numId w:val="15"/>
        </w:numPr>
        <w:tabs>
          <w:tab w:val="clear" w:pos="720"/>
          <w:tab w:val="left" w:pos="0" w:leader="none"/>
        </w:tabs>
        <w:ind w:hanging="283" w:left="709"/>
        <w:rPr/>
      </w:pPr>
      <w:r>
        <w:rPr>
          <w:rStyle w:val="Strong"/>
        </w:rPr>
        <w:t>Database Layer:</w:t>
      </w:r>
      <w:r>
        <w:rPr/>
        <w:t xml:space="preserve"> Persistent storage using SQLite or MySQL.</w:t>
      </w:r>
    </w:p>
    <w:p>
      <w:pPr>
        <w:pStyle w:val="PreformattedText"/>
        <w:bidi w:val="0"/>
        <w:spacing w:before="0" w:after="283"/>
        <w:ind w:hanging="0" w:left="0" w:right="0"/>
        <w:rPr/>
      </w:pPr>
      <w:r>
        <w:rPr>
          <w:rStyle w:val="SourceText"/>
        </w:rPr>
        <w:t>[ User Interface ]  →  [ Django Application Layer ]  →  [ Database Server ]</w:t>
      </w:r>
    </w:p>
    <w:p>
      <w:pPr>
        <w:pStyle w:val="BodyText"/>
        <w:rPr/>
      </w:pPr>
      <w:r>
        <w:rPr>
          <w:rStyle w:val="Emphasis"/>
          <w:b/>
          <w:bCs/>
          <w:color w:val="C9211E"/>
        </w:rPr>
        <w:t>(Insert Figure 3.1: System Architecture Diagram here in Word)</w:t>
      </w:r>
    </w:p>
    <w:p>
      <w:pPr>
        <w:pStyle w:val="HorizontalLine"/>
        <w:rPr/>
      </w:pPr>
      <w:r>
        <w:rPr/>
      </w:r>
    </w:p>
    <w:p>
      <w:pPr>
        <w:pStyle w:val="Heading3"/>
        <w:spacing w:before="200" w:after="283"/>
        <w:rPr/>
      </w:pPr>
      <w:r>
        <w:rPr>
          <w:rStyle w:val="Strong"/>
          <w:b/>
          <w:bCs/>
        </w:rPr>
        <w:t>3.7 Data Flow Diagram (DFD)</w:t>
      </w:r>
    </w:p>
    <w:p>
      <w:pPr>
        <w:pStyle w:val="BodyText"/>
        <w:rPr/>
      </w:pPr>
      <w:r>
        <w:rPr/>
        <w:t>The DFD illustrates how data moves within the system.</w:t>
      </w:r>
    </w:p>
    <w:p>
      <w:pPr>
        <w:pStyle w:val="Heading4"/>
        <w:spacing w:before="200" w:after="283"/>
        <w:rPr/>
      </w:pPr>
      <w:r>
        <w:rPr>
          <w:rStyle w:val="Strong"/>
          <w:b/>
          <w:bCs/>
        </w:rPr>
        <w:t>Level 0: Context Diagram</w:t>
      </w:r>
    </w:p>
    <w:p>
      <w:pPr>
        <w:pStyle w:val="BodyText"/>
        <w:numPr>
          <w:ilvl w:val="0"/>
          <w:numId w:val="16"/>
        </w:numPr>
        <w:tabs>
          <w:tab w:val="clear" w:pos="720"/>
          <w:tab w:val="left" w:pos="0" w:leader="none"/>
        </w:tabs>
        <w:ind w:hanging="283" w:left="709"/>
        <w:rPr/>
      </w:pPr>
      <w:r>
        <w:rPr/>
        <w:t>Shows the interaction between the system, lecturers, students, and administrators.</w:t>
        <w:br/>
      </w:r>
      <w:r>
        <w:rPr>
          <w:rStyle w:val="Emphasis"/>
          <w:b/>
          <w:bCs/>
          <w:color w:val="C9211E"/>
        </w:rPr>
        <w:t>(Insert Figure 3.2: Context DFD here)</w:t>
      </w:r>
    </w:p>
    <w:p>
      <w:pPr>
        <w:pStyle w:val="Heading4"/>
        <w:spacing w:before="200" w:after="283"/>
        <w:rPr/>
      </w:pPr>
      <w:r>
        <w:rPr>
          <w:rStyle w:val="Strong"/>
          <w:b/>
          <w:bCs/>
        </w:rPr>
        <w:t>Level 1: Detailed DFD</w:t>
      </w:r>
    </w:p>
    <w:p>
      <w:pPr>
        <w:pStyle w:val="BodyText"/>
        <w:numPr>
          <w:ilvl w:val="0"/>
          <w:numId w:val="17"/>
        </w:numPr>
        <w:tabs>
          <w:tab w:val="clear" w:pos="720"/>
          <w:tab w:val="left" w:pos="0" w:leader="none"/>
        </w:tabs>
        <w:ind w:hanging="283" w:left="709"/>
        <w:rPr/>
      </w:pPr>
      <w:r>
        <w:rPr/>
        <w:t>Lecturer adds student data → system stores in database → lecturer marks attendance → system updates records → student views attendance report.</w:t>
        <w:br/>
      </w:r>
      <w:r>
        <w:rPr>
          <w:rStyle w:val="Emphasis"/>
          <w:b/>
          <w:bCs/>
          <w:color w:val="C9211E"/>
        </w:rPr>
        <w:t>(Insert Figure 3.3: Level 1 DFD here)</w:t>
      </w:r>
    </w:p>
    <w:p>
      <w:pPr>
        <w:pStyle w:val="Heading3"/>
        <w:spacing w:before="200" w:after="283"/>
        <w:rPr/>
      </w:pPr>
      <w:r>
        <w:rPr>
          <w:rStyle w:val="Strong"/>
          <w:b/>
          <w:bCs/>
        </w:rPr>
        <w:t>3.8 Use Case Diagram</w:t>
      </w:r>
    </w:p>
    <w:p>
      <w:pPr>
        <w:pStyle w:val="BodyText"/>
        <w:rPr/>
      </w:pPr>
      <w:r>
        <w:rPr/>
        <w:t>Actors:</w:t>
      </w:r>
    </w:p>
    <w:p>
      <w:pPr>
        <w:pStyle w:val="BodyText"/>
        <w:numPr>
          <w:ilvl w:val="0"/>
          <w:numId w:val="18"/>
        </w:numPr>
        <w:tabs>
          <w:tab w:val="clear" w:pos="720"/>
          <w:tab w:val="left" w:pos="0" w:leader="none"/>
        </w:tabs>
        <w:ind w:hanging="283" w:left="709"/>
        <w:rPr/>
      </w:pPr>
      <w:r>
        <w:rPr>
          <w:rStyle w:val="Strong"/>
        </w:rPr>
        <w:t>Administrator</w:t>
      </w:r>
      <w:r>
        <w:rPr/>
        <w:t xml:space="preserve"> – manages user accounts.</w:t>
      </w:r>
    </w:p>
    <w:p>
      <w:pPr>
        <w:pStyle w:val="BodyText"/>
        <w:numPr>
          <w:ilvl w:val="0"/>
          <w:numId w:val="18"/>
        </w:numPr>
        <w:tabs>
          <w:tab w:val="clear" w:pos="720"/>
          <w:tab w:val="left" w:pos="0" w:leader="none"/>
        </w:tabs>
        <w:ind w:hanging="283" w:left="709"/>
        <w:rPr/>
      </w:pPr>
      <w:r>
        <w:rPr>
          <w:rStyle w:val="Strong"/>
        </w:rPr>
        <w:t>Lecturer</w:t>
      </w:r>
      <w:r>
        <w:rPr/>
        <w:t xml:space="preserve"> – adds students, marks attendance.</w:t>
      </w:r>
    </w:p>
    <w:p>
      <w:pPr>
        <w:pStyle w:val="BodyText"/>
        <w:numPr>
          <w:ilvl w:val="0"/>
          <w:numId w:val="18"/>
        </w:numPr>
        <w:tabs>
          <w:tab w:val="clear" w:pos="720"/>
          <w:tab w:val="left" w:pos="0" w:leader="none"/>
        </w:tabs>
        <w:ind w:hanging="283" w:left="709"/>
        <w:rPr/>
      </w:pPr>
      <w:r>
        <w:rPr>
          <w:rStyle w:val="Strong"/>
        </w:rPr>
        <w:t>Student</w:t>
      </w:r>
      <w:r>
        <w:rPr/>
        <w:t xml:space="preserve"> – views attendance records.</w:t>
      </w:r>
    </w:p>
    <w:p>
      <w:pPr>
        <w:pStyle w:val="BodyText"/>
        <w:rPr/>
      </w:pPr>
      <w:r>
        <w:rPr>
          <w:rStyle w:val="Emphasis"/>
          <w:b/>
          <w:bCs/>
          <w:color w:val="C9211E"/>
        </w:rPr>
        <w:t>(Insert Figure 3.4: Use Case Diagram for Attendance System)</w:t>
      </w:r>
    </w:p>
    <w:p>
      <w:pPr>
        <w:pStyle w:val="Heading3"/>
        <w:spacing w:before="200" w:after="283"/>
        <w:rPr/>
      </w:pPr>
      <w:r>
        <w:rPr>
          <w:rStyle w:val="Strong"/>
          <w:b/>
          <w:bCs/>
        </w:rPr>
        <w:t>3.9 Entity Relationship Diagram (ERD)</w:t>
      </w:r>
    </w:p>
    <w:p>
      <w:pPr>
        <w:pStyle w:val="BodyText"/>
        <w:rPr/>
      </w:pPr>
      <w:r>
        <w:rPr/>
        <w:t xml:space="preserve">The ERD defines data relationships among entities such as </w:t>
      </w:r>
      <w:r>
        <w:rPr>
          <w:rStyle w:val="SourceText"/>
        </w:rPr>
        <w:t>Course</w:t>
      </w:r>
      <w:r>
        <w:rPr/>
        <w:t xml:space="preserve">, </w:t>
      </w:r>
      <w:r>
        <w:rPr>
          <w:rStyle w:val="SourceText"/>
        </w:rPr>
        <w:t>Student</w:t>
      </w:r>
      <w:r>
        <w:rPr/>
        <w:t xml:space="preserve">, </w:t>
      </w:r>
      <w:r>
        <w:rPr>
          <w:rStyle w:val="SourceText"/>
        </w:rPr>
        <w:t>Lecturer</w:t>
      </w:r>
      <w:r>
        <w:rPr/>
        <w:t xml:space="preserve">, </w:t>
      </w:r>
      <w:r>
        <w:rPr>
          <w:rStyle w:val="SourceText"/>
        </w:rPr>
        <w:t>Session</w:t>
      </w:r>
      <w:r>
        <w:rPr/>
        <w:t xml:space="preserve">, and </w:t>
      </w:r>
      <w:r>
        <w:rPr>
          <w:rStyle w:val="SourceText"/>
        </w:rPr>
        <w:t>Attendance</w:t>
      </w:r>
      <w:r>
        <w:rPr/>
        <w:t>.</w:t>
      </w:r>
    </w:p>
    <w:p>
      <w:pPr>
        <w:pStyle w:val="BodyText"/>
        <w:rPr/>
      </w:pPr>
      <w:r>
        <w:rPr>
          <w:rStyle w:val="Strong"/>
        </w:rPr>
        <w:t>Main Entities:</w:t>
      </w:r>
    </w:p>
    <w:p>
      <w:pPr>
        <w:pStyle w:val="BodyText"/>
        <w:numPr>
          <w:ilvl w:val="0"/>
          <w:numId w:val="19"/>
        </w:numPr>
        <w:tabs>
          <w:tab w:val="clear" w:pos="720"/>
          <w:tab w:val="left" w:pos="0" w:leader="none"/>
        </w:tabs>
        <w:ind w:hanging="283" w:left="709"/>
        <w:rPr/>
      </w:pPr>
      <w:r>
        <w:rPr>
          <w:rStyle w:val="Strong"/>
        </w:rPr>
        <w:t>Student</w:t>
      </w:r>
      <w:r>
        <w:rPr/>
        <w:t xml:space="preserve"> (</w:t>
      </w:r>
      <w:r>
        <w:rPr>
          <w:rStyle w:val="SourceText"/>
        </w:rPr>
        <w:t>student_id</w:t>
      </w:r>
      <w:r>
        <w:rPr/>
        <w:t xml:space="preserve">, </w:t>
      </w:r>
      <w:r>
        <w:rPr>
          <w:rStyle w:val="SourceText"/>
        </w:rPr>
        <w:t>name</w:t>
      </w:r>
      <w:r>
        <w:rPr/>
        <w:t xml:space="preserve">, </w:t>
      </w:r>
      <w:r>
        <w:rPr>
          <w:rStyle w:val="SourceText"/>
        </w:rPr>
        <w:t>student_number</w:t>
      </w:r>
      <w:r>
        <w:rPr/>
        <w:t xml:space="preserve">, </w:t>
      </w:r>
      <w:r>
        <w:rPr>
          <w:rStyle w:val="SourceText"/>
        </w:rPr>
        <w:t>program</w:t>
      </w:r>
      <w:r>
        <w:rPr/>
        <w:t xml:space="preserve">, </w:t>
      </w:r>
      <w:r>
        <w:rPr>
          <w:rStyle w:val="SourceText"/>
        </w:rPr>
        <w:t>mode_of_study</w:t>
      </w:r>
      <w:r>
        <w:rPr/>
        <w:t xml:space="preserve">, </w:t>
      </w:r>
      <w:r>
        <w:rPr>
          <w:rStyle w:val="SourceText"/>
        </w:rPr>
        <w:t>registration_status</w:t>
      </w:r>
      <w:r>
        <w:rPr/>
        <w:t>)</w:t>
      </w:r>
    </w:p>
    <w:p>
      <w:pPr>
        <w:pStyle w:val="BodyText"/>
        <w:numPr>
          <w:ilvl w:val="0"/>
          <w:numId w:val="19"/>
        </w:numPr>
        <w:tabs>
          <w:tab w:val="clear" w:pos="720"/>
          <w:tab w:val="left" w:pos="0" w:leader="none"/>
        </w:tabs>
        <w:ind w:hanging="283" w:left="709"/>
        <w:rPr/>
      </w:pPr>
      <w:r>
        <w:rPr>
          <w:rStyle w:val="Strong"/>
        </w:rPr>
        <w:t>Lecturer</w:t>
      </w:r>
      <w:r>
        <w:rPr/>
        <w:t xml:space="preserve"> (</w:t>
      </w:r>
      <w:r>
        <w:rPr>
          <w:rStyle w:val="SourceText"/>
        </w:rPr>
        <w:t>lecturer_id</w:t>
      </w:r>
      <w:r>
        <w:rPr/>
        <w:t xml:space="preserve">, </w:t>
      </w:r>
      <w:r>
        <w:rPr>
          <w:rStyle w:val="SourceText"/>
        </w:rPr>
        <w:t>name</w:t>
      </w:r>
      <w:r>
        <w:rPr/>
        <w:t xml:space="preserve">, </w:t>
      </w:r>
      <w:r>
        <w:rPr>
          <w:rStyle w:val="SourceText"/>
        </w:rPr>
        <w:t>department</w:t>
      </w:r>
      <w:r>
        <w:rPr/>
        <w:t>)</w:t>
      </w:r>
    </w:p>
    <w:p>
      <w:pPr>
        <w:pStyle w:val="BodyText"/>
        <w:numPr>
          <w:ilvl w:val="0"/>
          <w:numId w:val="19"/>
        </w:numPr>
        <w:tabs>
          <w:tab w:val="clear" w:pos="720"/>
          <w:tab w:val="left" w:pos="0" w:leader="none"/>
        </w:tabs>
        <w:ind w:hanging="283" w:left="709"/>
        <w:rPr/>
      </w:pPr>
      <w:r>
        <w:rPr>
          <w:rStyle w:val="Strong"/>
        </w:rPr>
        <w:t>Course</w:t>
      </w:r>
      <w:r>
        <w:rPr/>
        <w:t xml:space="preserve"> (</w:t>
      </w:r>
      <w:r>
        <w:rPr>
          <w:rStyle w:val="SourceText"/>
        </w:rPr>
        <w:t>course_id</w:t>
      </w:r>
      <w:r>
        <w:rPr/>
        <w:t xml:space="preserve">, </w:t>
      </w:r>
      <w:r>
        <w:rPr>
          <w:rStyle w:val="SourceText"/>
        </w:rPr>
        <w:t>course_name</w:t>
      </w:r>
      <w:r>
        <w:rPr/>
        <w:t xml:space="preserve">, </w:t>
      </w:r>
      <w:r>
        <w:rPr>
          <w:rStyle w:val="SourceText"/>
        </w:rPr>
        <w:t>lecturer_id</w:t>
      </w:r>
      <w:r>
        <w:rPr/>
        <w:t>)</w:t>
      </w:r>
    </w:p>
    <w:p>
      <w:pPr>
        <w:pStyle w:val="BodyText"/>
        <w:numPr>
          <w:ilvl w:val="0"/>
          <w:numId w:val="19"/>
        </w:numPr>
        <w:tabs>
          <w:tab w:val="clear" w:pos="720"/>
          <w:tab w:val="left" w:pos="0" w:leader="none"/>
        </w:tabs>
        <w:ind w:hanging="283" w:left="709"/>
        <w:rPr/>
      </w:pPr>
      <w:r>
        <w:rPr>
          <w:rStyle w:val="Strong"/>
        </w:rPr>
        <w:t>Session</w:t>
      </w:r>
      <w:r>
        <w:rPr/>
        <w:t xml:space="preserve"> (</w:t>
      </w:r>
      <w:r>
        <w:rPr>
          <w:rStyle w:val="SourceText"/>
        </w:rPr>
        <w:t>session_id</w:t>
      </w:r>
      <w:r>
        <w:rPr/>
        <w:t xml:space="preserve">, </w:t>
      </w:r>
      <w:r>
        <w:rPr>
          <w:rStyle w:val="SourceText"/>
        </w:rPr>
        <w:t>course_id</w:t>
      </w:r>
      <w:r>
        <w:rPr/>
        <w:t xml:space="preserve">, </w:t>
      </w:r>
      <w:r>
        <w:rPr>
          <w:rStyle w:val="SourceText"/>
        </w:rPr>
        <w:t>date</w:t>
      </w:r>
      <w:r>
        <w:rPr/>
        <w:t xml:space="preserve">, </w:t>
      </w:r>
      <w:r>
        <w:rPr>
          <w:rStyle w:val="SourceText"/>
        </w:rPr>
        <w:t>start_time</w:t>
      </w:r>
      <w:r>
        <w:rPr/>
        <w:t xml:space="preserve">, </w:t>
      </w:r>
      <w:r>
        <w:rPr>
          <w:rStyle w:val="SourceText"/>
        </w:rPr>
        <w:t>end_time</w:t>
      </w:r>
      <w:r>
        <w:rPr/>
        <w:t>)</w:t>
      </w:r>
    </w:p>
    <w:p>
      <w:pPr>
        <w:pStyle w:val="BodyText"/>
        <w:numPr>
          <w:ilvl w:val="0"/>
          <w:numId w:val="19"/>
        </w:numPr>
        <w:tabs>
          <w:tab w:val="clear" w:pos="720"/>
          <w:tab w:val="left" w:pos="0" w:leader="none"/>
        </w:tabs>
        <w:ind w:hanging="283" w:left="709"/>
        <w:rPr/>
      </w:pPr>
      <w:r>
        <w:rPr>
          <w:rStyle w:val="Strong"/>
        </w:rPr>
        <w:t>Attendance</w:t>
      </w:r>
      <w:r>
        <w:rPr/>
        <w:t xml:space="preserve"> (</w:t>
      </w:r>
      <w:r>
        <w:rPr>
          <w:rStyle w:val="SourceText"/>
        </w:rPr>
        <w:t>attendance_id</w:t>
      </w:r>
      <w:r>
        <w:rPr/>
        <w:t xml:space="preserve">, </w:t>
      </w:r>
      <w:r>
        <w:rPr>
          <w:rStyle w:val="SourceText"/>
        </w:rPr>
        <w:t>student_id</w:t>
      </w:r>
      <w:r>
        <w:rPr/>
        <w:t xml:space="preserve">, </w:t>
      </w:r>
      <w:r>
        <w:rPr>
          <w:rStyle w:val="SourceText"/>
        </w:rPr>
        <w:t>session_id</w:t>
      </w:r>
      <w:r>
        <w:rPr/>
        <w:t xml:space="preserve">, </w:t>
      </w:r>
      <w:r>
        <w:rPr>
          <w:rStyle w:val="SourceText"/>
        </w:rPr>
        <w:t>status</w:t>
      </w:r>
      <w:r>
        <w:rPr/>
        <w:t>)</w:t>
      </w:r>
    </w:p>
    <w:p>
      <w:pPr>
        <w:pStyle w:val="BodyText"/>
        <w:rPr/>
      </w:pPr>
      <w:r>
        <w:rPr>
          <w:rStyle w:val="Emphasis"/>
          <w:b/>
          <w:bCs/>
          <w:color w:val="C9211E"/>
        </w:rPr>
        <w:t>(Insert Figure 3.5: ERD Diagram here)</w:t>
      </w:r>
    </w:p>
    <w:p>
      <w:pPr>
        <w:pStyle w:val="Heading3"/>
        <w:spacing w:before="200" w:after="283"/>
        <w:rPr/>
      </w:pPr>
      <w:r>
        <w:rPr>
          <w:rStyle w:val="Strong"/>
          <w:b/>
          <w:bCs/>
        </w:rPr>
        <w:t>3.10 System Interface Design</w:t>
      </w:r>
    </w:p>
    <w:p>
      <w:pPr>
        <w:pStyle w:val="BodyText"/>
        <w:numPr>
          <w:ilvl w:val="0"/>
          <w:numId w:val="20"/>
        </w:numPr>
        <w:tabs>
          <w:tab w:val="clear" w:pos="720"/>
          <w:tab w:val="left" w:pos="0" w:leader="none"/>
        </w:tabs>
        <w:ind w:hanging="283" w:left="709"/>
        <w:rPr/>
      </w:pPr>
      <w:r>
        <w:rPr>
          <w:rStyle w:val="Strong"/>
        </w:rPr>
        <w:t>Login Page:</w:t>
      </w:r>
      <w:r>
        <w:rPr/>
        <w:t xml:space="preserve"> Secure authentication for all users.</w:t>
      </w:r>
    </w:p>
    <w:p>
      <w:pPr>
        <w:pStyle w:val="BodyText"/>
        <w:numPr>
          <w:ilvl w:val="0"/>
          <w:numId w:val="20"/>
        </w:numPr>
        <w:tabs>
          <w:tab w:val="clear" w:pos="720"/>
          <w:tab w:val="left" w:pos="0" w:leader="none"/>
        </w:tabs>
        <w:ind w:hanging="283" w:left="709"/>
        <w:rPr/>
      </w:pPr>
      <w:r>
        <w:rPr>
          <w:rStyle w:val="Strong"/>
        </w:rPr>
        <w:t>Dashboard:</w:t>
      </w:r>
      <w:r>
        <w:rPr/>
        <w:t xml:space="preserve"> Displays modules depending on user role.</w:t>
      </w:r>
    </w:p>
    <w:p>
      <w:pPr>
        <w:pStyle w:val="BodyText"/>
        <w:numPr>
          <w:ilvl w:val="0"/>
          <w:numId w:val="20"/>
        </w:numPr>
        <w:tabs>
          <w:tab w:val="clear" w:pos="720"/>
          <w:tab w:val="left" w:pos="0" w:leader="none"/>
        </w:tabs>
        <w:ind w:hanging="283" w:left="709"/>
        <w:rPr/>
      </w:pPr>
      <w:r>
        <w:rPr>
          <w:rStyle w:val="Strong"/>
        </w:rPr>
        <w:t>Attendance Page:</w:t>
      </w:r>
      <w:r>
        <w:rPr/>
        <w:t xml:space="preserve"> Enables marking of attendance using checkboxes or dropdown menus.</w:t>
      </w:r>
    </w:p>
    <w:p>
      <w:pPr>
        <w:pStyle w:val="BodyText"/>
        <w:numPr>
          <w:ilvl w:val="0"/>
          <w:numId w:val="20"/>
        </w:numPr>
        <w:tabs>
          <w:tab w:val="clear" w:pos="720"/>
          <w:tab w:val="left" w:pos="0" w:leader="none"/>
        </w:tabs>
        <w:ind w:hanging="283" w:left="709"/>
        <w:rPr/>
      </w:pPr>
      <w:r>
        <w:rPr>
          <w:rStyle w:val="Strong"/>
        </w:rPr>
        <w:t>Reports Page:</w:t>
      </w:r>
      <w:r>
        <w:rPr/>
        <w:t xml:space="preserve"> Visual summaries (graphs, charts).</w:t>
      </w:r>
    </w:p>
    <w:p>
      <w:pPr>
        <w:pStyle w:val="BodyText"/>
        <w:numPr>
          <w:ilvl w:val="0"/>
          <w:numId w:val="20"/>
        </w:numPr>
        <w:tabs>
          <w:tab w:val="clear" w:pos="720"/>
          <w:tab w:val="left" w:pos="0" w:leader="none"/>
        </w:tabs>
        <w:ind w:hanging="283" w:left="709"/>
        <w:rPr/>
      </w:pPr>
      <w:r>
        <w:rPr>
          <w:rStyle w:val="Strong"/>
        </w:rPr>
        <w:t>Navigation Bar:</w:t>
      </w:r>
      <w:r>
        <w:rPr/>
        <w:t xml:space="preserve"> Common menu for all authenticated users showing logged-in name.</w:t>
      </w:r>
    </w:p>
    <w:p>
      <w:pPr>
        <w:pStyle w:val="BodyText"/>
        <w:rPr/>
      </w:pPr>
      <w:r>
        <w:rPr>
          <w:rStyle w:val="Emphasis"/>
          <w:b/>
          <w:bCs/>
          <w:color w:val="C9211E"/>
        </w:rPr>
        <w:t>(Include screenshots of implemented pages here in Word: login screen, lecturer dashboard, student dashboard, etc.)</w:t>
      </w:r>
    </w:p>
    <w:p>
      <w:pPr>
        <w:pStyle w:val="Heading3"/>
        <w:spacing w:before="200" w:after="283"/>
        <w:rPr/>
      </w:pPr>
      <w:r>
        <w:rPr>
          <w:rStyle w:val="Strong"/>
          <w:b/>
          <w:bCs/>
        </w:rPr>
        <w:t>3.11 Summary</w:t>
      </w:r>
    </w:p>
    <w:p>
      <w:pPr>
        <w:pStyle w:val="BodyText"/>
        <w:rPr/>
      </w:pPr>
      <w:r>
        <w:rPr/>
        <w:t xml:space="preserve">This chapter presented the analysis and design of the proposed system, detailing its requirements, architecture, and core design models. The next chapter discusses </w:t>
      </w:r>
      <w:r>
        <w:rPr>
          <w:rStyle w:val="Strong"/>
        </w:rPr>
        <w:t>system implementation and testing</w:t>
      </w:r>
      <w:r>
        <w:rPr/>
        <w:t>, including coding, database setup, and validation results.</w:t>
      </w:r>
    </w:p>
    <w:p>
      <w:pPr>
        <w:pStyle w:val="Normal"/>
        <w:rPr/>
      </w:pPr>
      <w:r>
        <w:rPr/>
      </w:r>
      <w:r>
        <w:br w:type="page"/>
      </w:r>
    </w:p>
    <w:p>
      <w:pPr>
        <w:pStyle w:val="Heading2"/>
        <w:spacing w:before="200" w:after="283"/>
        <w:rPr/>
      </w:pPr>
      <w:r>
        <w:rPr>
          <w:rStyle w:val="Strong"/>
          <w:b/>
          <w:bCs/>
        </w:rPr>
        <w:t>CHAPTER FOUR – SYSTEM IMPLEMENTATION AND TESTING</w:t>
      </w:r>
    </w:p>
    <w:p>
      <w:pPr>
        <w:pStyle w:val="Heading3"/>
        <w:spacing w:before="200" w:after="283"/>
        <w:rPr/>
      </w:pPr>
      <w:r>
        <w:rPr>
          <w:rStyle w:val="Strong"/>
          <w:b/>
          <w:bCs/>
        </w:rPr>
        <w:t>4.1 Introduction</w:t>
      </w:r>
    </w:p>
    <w:p>
      <w:pPr>
        <w:pStyle w:val="BodyText"/>
        <w:rPr/>
      </w:pPr>
      <w:r>
        <w:rPr/>
        <w:t xml:space="preserve">This chapter discusses the practical implementation of the </w:t>
      </w:r>
      <w:r>
        <w:rPr>
          <w:rStyle w:val="Strong"/>
        </w:rPr>
        <w:t>Web Application for Course Attendance Management</w:t>
      </w:r>
      <w:r>
        <w:rPr/>
        <w:t xml:space="preserve"> developed for Cavendish University Zambia (CUZ). It covers the programming environment, database configuration, main modules implemented, and system testing. Screenshots of the working system are also included to illustrate the achieved functionalities.</w:t>
      </w:r>
    </w:p>
    <w:p>
      <w:pPr>
        <w:pStyle w:val="Heading3"/>
        <w:spacing w:before="200" w:after="283"/>
        <w:rPr/>
      </w:pPr>
      <w:r>
        <w:rPr>
          <w:rStyle w:val="Strong"/>
          <w:b/>
          <w:bCs/>
        </w:rPr>
        <w:t>4.2 Implementation Environment</w:t>
      </w:r>
    </w:p>
    <w:tbl>
      <w:tblPr>
        <w:tblW w:w="8005" w:type="dxa"/>
        <w:jc w:val="left"/>
        <w:tblInd w:w="29" w:type="dxa"/>
        <w:tblLayout w:type="fixed"/>
        <w:tblCellMar>
          <w:top w:w="29" w:type="dxa"/>
          <w:left w:w="29" w:type="dxa"/>
          <w:bottom w:w="29" w:type="dxa"/>
          <w:right w:w="29" w:type="dxa"/>
        </w:tblCellMar>
      </w:tblPr>
      <w:tblGrid>
        <w:gridCol w:w="2501"/>
        <w:gridCol w:w="5504"/>
      </w:tblGrid>
      <w:tr>
        <w:trPr>
          <w:tblHeader w:val="true"/>
        </w:trPr>
        <w:tc>
          <w:tcPr>
            <w:tcW w:w="2501" w:type="dxa"/>
            <w:tcBorders>
              <w:top w:val="single" w:sz="4" w:space="0" w:color="000000"/>
              <w:left w:val="single" w:sz="4" w:space="0" w:color="000000"/>
              <w:bottom w:val="single" w:sz="4" w:space="0" w:color="000000"/>
            </w:tcBorders>
            <w:vAlign w:val="center"/>
          </w:tcPr>
          <w:p>
            <w:pPr>
              <w:pStyle w:val="TableHeading"/>
              <w:suppressLineNumbers/>
              <w:spacing w:before="0" w:after="200"/>
              <w:jc w:val="center"/>
              <w:rPr/>
            </w:pPr>
            <w:r>
              <w:rPr>
                <w:rStyle w:val="Strong"/>
                <w:b/>
                <w:bCs/>
              </w:rPr>
              <w:t>Component</w:t>
            </w:r>
          </w:p>
        </w:tc>
        <w:tc>
          <w:tcPr>
            <w:tcW w:w="5504" w:type="dxa"/>
            <w:tcBorders>
              <w:top w:val="single" w:sz="4" w:space="0" w:color="000000"/>
              <w:left w:val="single" w:sz="4" w:space="0" w:color="000000"/>
              <w:bottom w:val="single" w:sz="4" w:space="0" w:color="000000"/>
              <w:right w:val="single" w:sz="4" w:space="0" w:color="000000"/>
            </w:tcBorders>
            <w:vAlign w:val="center"/>
          </w:tcPr>
          <w:p>
            <w:pPr>
              <w:pStyle w:val="TableHeading"/>
              <w:suppressLineNumbers/>
              <w:spacing w:before="0" w:after="200"/>
              <w:jc w:val="center"/>
              <w:rPr/>
            </w:pPr>
            <w:r>
              <w:rPr>
                <w:rStyle w:val="Strong"/>
                <w:b/>
                <w:bCs/>
              </w:rPr>
              <w:t>Specification</w:t>
            </w:r>
          </w:p>
        </w:tc>
      </w:tr>
      <w:tr>
        <w:trPr/>
        <w:tc>
          <w:tcPr>
            <w:tcW w:w="2501" w:type="dxa"/>
            <w:tcBorders>
              <w:left w:val="single" w:sz="4" w:space="0" w:color="000000"/>
              <w:bottom w:val="single" w:sz="4" w:space="0" w:color="000000"/>
            </w:tcBorders>
            <w:vAlign w:val="center"/>
          </w:tcPr>
          <w:p>
            <w:pPr>
              <w:pStyle w:val="TableContents"/>
              <w:widowControl w:val="false"/>
              <w:suppressLineNumbers/>
              <w:spacing w:before="0" w:after="200"/>
              <w:rPr/>
            </w:pPr>
            <w:r>
              <w:rPr>
                <w:rStyle w:val="Strong"/>
              </w:rPr>
              <w:t>Programming Language</w:t>
            </w:r>
          </w:p>
        </w:tc>
        <w:tc>
          <w:tcPr>
            <w:tcW w:w="5504" w:type="dxa"/>
            <w:tcBorders>
              <w:left w:val="single" w:sz="4" w:space="0" w:color="000000"/>
              <w:bottom w:val="single" w:sz="4" w:space="0" w:color="000000"/>
              <w:right w:val="single" w:sz="4" w:space="0" w:color="000000"/>
            </w:tcBorders>
            <w:vAlign w:val="center"/>
          </w:tcPr>
          <w:p>
            <w:pPr>
              <w:pStyle w:val="TableContents"/>
              <w:widowControl w:val="false"/>
              <w:suppressLineNumbers/>
              <w:spacing w:before="0" w:after="200"/>
              <w:rPr/>
            </w:pPr>
            <w:r>
              <w:rPr/>
              <w:t>Python 3.12</w:t>
            </w:r>
          </w:p>
        </w:tc>
      </w:tr>
      <w:tr>
        <w:trPr/>
        <w:tc>
          <w:tcPr>
            <w:tcW w:w="2501" w:type="dxa"/>
            <w:tcBorders>
              <w:left w:val="single" w:sz="4" w:space="0" w:color="000000"/>
              <w:bottom w:val="single" w:sz="4" w:space="0" w:color="000000"/>
            </w:tcBorders>
            <w:vAlign w:val="center"/>
          </w:tcPr>
          <w:p>
            <w:pPr>
              <w:pStyle w:val="TableContents"/>
              <w:widowControl w:val="false"/>
              <w:suppressLineNumbers/>
              <w:spacing w:before="0" w:after="200"/>
              <w:rPr/>
            </w:pPr>
            <w:r>
              <w:rPr>
                <w:rStyle w:val="Strong"/>
              </w:rPr>
              <w:t>Framework</w:t>
            </w:r>
          </w:p>
        </w:tc>
        <w:tc>
          <w:tcPr>
            <w:tcW w:w="5504" w:type="dxa"/>
            <w:tcBorders>
              <w:left w:val="single" w:sz="4" w:space="0" w:color="000000"/>
              <w:bottom w:val="single" w:sz="4" w:space="0" w:color="000000"/>
              <w:right w:val="single" w:sz="4" w:space="0" w:color="000000"/>
            </w:tcBorders>
            <w:vAlign w:val="center"/>
          </w:tcPr>
          <w:p>
            <w:pPr>
              <w:pStyle w:val="TableContents"/>
              <w:widowControl w:val="false"/>
              <w:suppressLineNumbers/>
              <w:spacing w:before="0" w:after="200"/>
              <w:rPr/>
            </w:pPr>
            <w:r>
              <w:rPr/>
              <w:t>Django 5.x</w:t>
            </w:r>
          </w:p>
        </w:tc>
      </w:tr>
      <w:tr>
        <w:trPr/>
        <w:tc>
          <w:tcPr>
            <w:tcW w:w="2501" w:type="dxa"/>
            <w:tcBorders>
              <w:left w:val="single" w:sz="4" w:space="0" w:color="000000"/>
              <w:bottom w:val="single" w:sz="4" w:space="0" w:color="000000"/>
            </w:tcBorders>
            <w:vAlign w:val="center"/>
          </w:tcPr>
          <w:p>
            <w:pPr>
              <w:pStyle w:val="TableContents"/>
              <w:widowControl w:val="false"/>
              <w:suppressLineNumbers/>
              <w:spacing w:before="0" w:after="200"/>
              <w:rPr/>
            </w:pPr>
            <w:r>
              <w:rPr>
                <w:rStyle w:val="Strong"/>
              </w:rPr>
              <w:t>Database</w:t>
            </w:r>
          </w:p>
        </w:tc>
        <w:tc>
          <w:tcPr>
            <w:tcW w:w="5504" w:type="dxa"/>
            <w:tcBorders>
              <w:left w:val="single" w:sz="4" w:space="0" w:color="000000"/>
              <w:bottom w:val="single" w:sz="4" w:space="0" w:color="000000"/>
              <w:right w:val="single" w:sz="4" w:space="0" w:color="000000"/>
            </w:tcBorders>
            <w:vAlign w:val="center"/>
          </w:tcPr>
          <w:p>
            <w:pPr>
              <w:pStyle w:val="TableContents"/>
              <w:widowControl w:val="false"/>
              <w:suppressLineNumbers/>
              <w:spacing w:before="0" w:after="200"/>
              <w:rPr/>
            </w:pPr>
            <w:r>
              <w:rPr/>
              <w:t>SQLite (development), MySQL (deployment option)</w:t>
            </w:r>
          </w:p>
        </w:tc>
      </w:tr>
      <w:tr>
        <w:trPr/>
        <w:tc>
          <w:tcPr>
            <w:tcW w:w="2501" w:type="dxa"/>
            <w:tcBorders>
              <w:left w:val="single" w:sz="4" w:space="0" w:color="000000"/>
              <w:bottom w:val="single" w:sz="4" w:space="0" w:color="000000"/>
            </w:tcBorders>
            <w:vAlign w:val="center"/>
          </w:tcPr>
          <w:p>
            <w:pPr>
              <w:pStyle w:val="TableContents"/>
              <w:widowControl w:val="false"/>
              <w:suppressLineNumbers/>
              <w:spacing w:before="0" w:after="200"/>
              <w:rPr/>
            </w:pPr>
            <w:r>
              <w:rPr>
                <w:rStyle w:val="Strong"/>
              </w:rPr>
              <w:t>Front-End Technologies</w:t>
            </w:r>
          </w:p>
        </w:tc>
        <w:tc>
          <w:tcPr>
            <w:tcW w:w="5504" w:type="dxa"/>
            <w:tcBorders>
              <w:left w:val="single" w:sz="4" w:space="0" w:color="000000"/>
              <w:bottom w:val="single" w:sz="4" w:space="0" w:color="000000"/>
              <w:right w:val="single" w:sz="4" w:space="0" w:color="000000"/>
            </w:tcBorders>
            <w:vAlign w:val="center"/>
          </w:tcPr>
          <w:p>
            <w:pPr>
              <w:pStyle w:val="TableContents"/>
              <w:widowControl w:val="false"/>
              <w:suppressLineNumbers/>
              <w:spacing w:before="0" w:after="200"/>
              <w:rPr/>
            </w:pPr>
            <w:r>
              <w:rPr/>
              <w:t>HTML5, CSS3, Bootstrap 5, JavaScript</w:t>
            </w:r>
          </w:p>
        </w:tc>
      </w:tr>
      <w:tr>
        <w:trPr/>
        <w:tc>
          <w:tcPr>
            <w:tcW w:w="2501" w:type="dxa"/>
            <w:tcBorders>
              <w:left w:val="single" w:sz="4" w:space="0" w:color="000000"/>
              <w:bottom w:val="single" w:sz="4" w:space="0" w:color="000000"/>
            </w:tcBorders>
            <w:vAlign w:val="center"/>
          </w:tcPr>
          <w:p>
            <w:pPr>
              <w:pStyle w:val="TableContents"/>
              <w:widowControl w:val="false"/>
              <w:suppressLineNumbers/>
              <w:spacing w:before="0" w:after="200"/>
              <w:rPr/>
            </w:pPr>
            <w:r>
              <w:rPr>
                <w:rStyle w:val="Strong"/>
              </w:rPr>
              <w:t>Operating System</w:t>
            </w:r>
          </w:p>
        </w:tc>
        <w:tc>
          <w:tcPr>
            <w:tcW w:w="5504" w:type="dxa"/>
            <w:tcBorders>
              <w:left w:val="single" w:sz="4" w:space="0" w:color="000000"/>
              <w:bottom w:val="single" w:sz="4" w:space="0" w:color="000000"/>
              <w:right w:val="single" w:sz="4" w:space="0" w:color="000000"/>
            </w:tcBorders>
            <w:vAlign w:val="center"/>
          </w:tcPr>
          <w:p>
            <w:pPr>
              <w:pStyle w:val="TableContents"/>
              <w:widowControl w:val="false"/>
              <w:suppressLineNumbers/>
              <w:spacing w:before="0" w:after="200"/>
              <w:rPr/>
            </w:pPr>
            <w:r>
              <w:rPr/>
              <w:t>Ubuntu Linux 22.04 (tested), compatible with Windows 10+</w:t>
            </w:r>
          </w:p>
        </w:tc>
      </w:tr>
      <w:tr>
        <w:trPr/>
        <w:tc>
          <w:tcPr>
            <w:tcW w:w="2501" w:type="dxa"/>
            <w:tcBorders>
              <w:left w:val="single" w:sz="4" w:space="0" w:color="000000"/>
              <w:bottom w:val="single" w:sz="4" w:space="0" w:color="000000"/>
            </w:tcBorders>
            <w:vAlign w:val="center"/>
          </w:tcPr>
          <w:p>
            <w:pPr>
              <w:pStyle w:val="TableContents"/>
              <w:widowControl w:val="false"/>
              <w:suppressLineNumbers/>
              <w:spacing w:before="0" w:after="200"/>
              <w:rPr/>
            </w:pPr>
            <w:r>
              <w:rPr>
                <w:rStyle w:val="Strong"/>
              </w:rPr>
              <w:t>IDE/Editor</w:t>
            </w:r>
          </w:p>
        </w:tc>
        <w:tc>
          <w:tcPr>
            <w:tcW w:w="5504" w:type="dxa"/>
            <w:tcBorders>
              <w:left w:val="single" w:sz="4" w:space="0" w:color="000000"/>
              <w:bottom w:val="single" w:sz="4" w:space="0" w:color="000000"/>
              <w:right w:val="single" w:sz="4" w:space="0" w:color="000000"/>
            </w:tcBorders>
            <w:vAlign w:val="center"/>
          </w:tcPr>
          <w:p>
            <w:pPr>
              <w:pStyle w:val="TableContents"/>
              <w:widowControl w:val="false"/>
              <w:suppressLineNumbers/>
              <w:spacing w:before="0" w:after="200"/>
              <w:rPr/>
            </w:pPr>
            <w:r>
              <w:rPr/>
              <w:t>Visual Studio Code</w:t>
            </w:r>
          </w:p>
        </w:tc>
      </w:tr>
      <w:tr>
        <w:trPr/>
        <w:tc>
          <w:tcPr>
            <w:tcW w:w="2501" w:type="dxa"/>
            <w:tcBorders>
              <w:left w:val="single" w:sz="4" w:space="0" w:color="000000"/>
              <w:bottom w:val="single" w:sz="4" w:space="0" w:color="000000"/>
            </w:tcBorders>
            <w:vAlign w:val="center"/>
          </w:tcPr>
          <w:p>
            <w:pPr>
              <w:pStyle w:val="TableContents"/>
              <w:widowControl w:val="false"/>
              <w:suppressLineNumbers/>
              <w:spacing w:before="0" w:after="200"/>
              <w:rPr/>
            </w:pPr>
            <w:r>
              <w:rPr>
                <w:rStyle w:val="Strong"/>
              </w:rPr>
              <w:t>Browser Support</w:t>
            </w:r>
          </w:p>
        </w:tc>
        <w:tc>
          <w:tcPr>
            <w:tcW w:w="5504" w:type="dxa"/>
            <w:tcBorders>
              <w:left w:val="single" w:sz="4" w:space="0" w:color="000000"/>
              <w:bottom w:val="single" w:sz="4" w:space="0" w:color="000000"/>
              <w:right w:val="single" w:sz="4" w:space="0" w:color="000000"/>
            </w:tcBorders>
            <w:vAlign w:val="center"/>
          </w:tcPr>
          <w:p>
            <w:pPr>
              <w:pStyle w:val="TableContents"/>
              <w:widowControl w:val="false"/>
              <w:suppressLineNumbers/>
              <w:spacing w:before="0" w:after="200"/>
              <w:rPr/>
            </w:pPr>
            <w:r>
              <w:rPr/>
              <w:t>Google Chrome, Mozilla Firefox, Microsoft Edge</w:t>
            </w:r>
          </w:p>
        </w:tc>
      </w:tr>
      <w:tr>
        <w:trPr/>
        <w:tc>
          <w:tcPr>
            <w:tcW w:w="2501" w:type="dxa"/>
            <w:tcBorders>
              <w:left w:val="single" w:sz="4" w:space="0" w:color="000000"/>
              <w:bottom w:val="single" w:sz="4" w:space="0" w:color="000000"/>
            </w:tcBorders>
            <w:vAlign w:val="center"/>
          </w:tcPr>
          <w:p>
            <w:pPr>
              <w:pStyle w:val="TableContents"/>
              <w:widowControl w:val="false"/>
              <w:suppressLineNumbers/>
              <w:spacing w:before="0" w:after="200"/>
              <w:rPr/>
            </w:pPr>
            <w:r>
              <w:rPr>
                <w:rStyle w:val="Strong"/>
              </w:rPr>
              <w:t>Version Control</w:t>
            </w:r>
          </w:p>
        </w:tc>
        <w:tc>
          <w:tcPr>
            <w:tcW w:w="5504" w:type="dxa"/>
            <w:tcBorders>
              <w:left w:val="single" w:sz="4" w:space="0" w:color="000000"/>
              <w:bottom w:val="single" w:sz="4" w:space="0" w:color="000000"/>
              <w:right w:val="single" w:sz="4" w:space="0" w:color="000000"/>
            </w:tcBorders>
            <w:vAlign w:val="center"/>
          </w:tcPr>
          <w:p>
            <w:pPr>
              <w:pStyle w:val="TableContents"/>
              <w:widowControl w:val="false"/>
              <w:suppressLineNumbers/>
              <w:spacing w:before="0" w:after="200"/>
              <w:rPr/>
            </w:pPr>
            <w:r>
              <w:rPr/>
              <w:t>Git (local repository)</w:t>
            </w:r>
          </w:p>
        </w:tc>
      </w:tr>
    </w:tbl>
    <w:p>
      <w:pPr>
        <w:pStyle w:val="BodyText"/>
        <w:rPr/>
      </w:pPr>
      <w:r>
        <w:rPr/>
        <w:t>The system was developed using the Django framework due to its modular structure, built-in security, and powerful ORM capabilities. Django’s MVC pattern (Model-View-Controller, referred to as Model-Template-View) promotes code separation and maintainability.</w:t>
      </w:r>
    </w:p>
    <w:p>
      <w:pPr>
        <w:pStyle w:val="Heading3"/>
        <w:spacing w:before="200" w:after="283"/>
        <w:rPr/>
      </w:pPr>
      <w:r>
        <w:rPr>
          <w:rStyle w:val="Strong"/>
          <w:b/>
          <w:bCs/>
        </w:rPr>
        <w:t>4.3 Database Implementation</w:t>
      </w:r>
    </w:p>
    <w:p>
      <w:pPr>
        <w:pStyle w:val="BodyText"/>
        <w:rPr/>
      </w:pPr>
      <w:r>
        <w:rPr/>
        <w:t xml:space="preserve">The database schema defined five main entities: </w:t>
      </w:r>
      <w:r>
        <w:rPr>
          <w:rStyle w:val="Strong"/>
        </w:rPr>
        <w:t>Student</w:t>
      </w:r>
      <w:r>
        <w:rPr/>
        <w:t xml:space="preserve">, </w:t>
      </w:r>
      <w:r>
        <w:rPr>
          <w:rStyle w:val="Strong"/>
        </w:rPr>
        <w:t>Lecturer</w:t>
      </w:r>
      <w:r>
        <w:rPr/>
        <w:t xml:space="preserve">, </w:t>
      </w:r>
      <w:r>
        <w:rPr>
          <w:rStyle w:val="Strong"/>
        </w:rPr>
        <w:t>Course</w:t>
      </w:r>
      <w:r>
        <w:rPr/>
        <w:t xml:space="preserve">, </w:t>
      </w:r>
      <w:r>
        <w:rPr>
          <w:rStyle w:val="Strong"/>
        </w:rPr>
        <w:t>Session</w:t>
      </w:r>
      <w:r>
        <w:rPr/>
        <w:t xml:space="preserve">, and </w:t>
      </w:r>
      <w:r>
        <w:rPr>
          <w:rStyle w:val="Strong"/>
        </w:rPr>
        <w:t>Attendance</w:t>
      </w:r>
      <w:r>
        <w:rPr/>
        <w:t>.</w:t>
      </w:r>
    </w:p>
    <w:p>
      <w:pPr>
        <w:pStyle w:val="BodyText"/>
        <w:rPr/>
      </w:pPr>
      <w:r>
        <w:rPr/>
        <w:t>Example Django model snippets are shown below:</w:t>
      </w:r>
    </w:p>
    <w:p>
      <w:pPr>
        <w:pStyle w:val="PreformattedText"/>
        <w:bidi w:val="0"/>
        <w:ind w:hanging="0" w:left="0" w:right="0"/>
        <w:rPr/>
      </w:pPr>
      <w:r>
        <w:rPr>
          <w:rStyle w:val="SourceText"/>
        </w:rPr>
        <w:t>class Course(models.Model):</w:t>
      </w:r>
    </w:p>
    <w:p>
      <w:pPr>
        <w:pStyle w:val="PreformattedText"/>
        <w:bidi w:val="0"/>
        <w:rPr/>
      </w:pPr>
      <w:r>
        <w:rPr>
          <w:rStyle w:val="SourceText"/>
        </w:rPr>
        <w:t xml:space="preserve">    </w:t>
      </w:r>
      <w:r>
        <w:rPr>
          <w:rStyle w:val="SourceText"/>
        </w:rPr>
        <w:t>code = models.CharField(max_length=10, unique=True)</w:t>
      </w:r>
    </w:p>
    <w:p>
      <w:pPr>
        <w:pStyle w:val="PreformattedText"/>
        <w:bidi w:val="0"/>
        <w:rPr/>
      </w:pPr>
      <w:r>
        <w:rPr>
          <w:rStyle w:val="SourceText"/>
        </w:rPr>
        <w:t xml:space="preserve">    </w:t>
      </w:r>
      <w:r>
        <w:rPr>
          <w:rStyle w:val="SourceText"/>
        </w:rPr>
        <w:t>name = models.CharField(max_length=100)</w:t>
      </w:r>
    </w:p>
    <w:p>
      <w:pPr>
        <w:pStyle w:val="PreformattedText"/>
        <w:bidi w:val="0"/>
        <w:rPr/>
      </w:pPr>
      <w:r>
        <w:rPr>
          <w:rStyle w:val="SourceText"/>
        </w:rPr>
        <w:t xml:space="preserve">    </w:t>
      </w:r>
      <w:r>
        <w:rPr>
          <w:rStyle w:val="SourceText"/>
        </w:rPr>
        <w:t>lecturer = models.ForeignKey(User, on_delete=models.CASCADE)</w:t>
      </w:r>
    </w:p>
    <w:p>
      <w:pPr>
        <w:pStyle w:val="PreformattedText"/>
        <w:bidi w:val="0"/>
        <w:rPr/>
      </w:pPr>
      <w:r>
        <w:rPr/>
      </w:r>
    </w:p>
    <w:p>
      <w:pPr>
        <w:pStyle w:val="PreformattedText"/>
        <w:bidi w:val="0"/>
        <w:rPr/>
      </w:pPr>
      <w:r>
        <w:rPr>
          <w:rStyle w:val="SourceText"/>
        </w:rPr>
        <w:t>class Student(models.Model):</w:t>
      </w:r>
    </w:p>
    <w:p>
      <w:pPr>
        <w:pStyle w:val="PreformattedText"/>
        <w:bidi w:val="0"/>
        <w:rPr/>
      </w:pPr>
      <w:r>
        <w:rPr>
          <w:rStyle w:val="SourceText"/>
        </w:rPr>
        <w:t xml:space="preserve">    </w:t>
      </w:r>
      <w:r>
        <w:rPr>
          <w:rStyle w:val="SourceText"/>
        </w:rPr>
        <w:t>student_number = models.CharField(max_length=20, unique=True)</w:t>
      </w:r>
    </w:p>
    <w:p>
      <w:pPr>
        <w:pStyle w:val="PreformattedText"/>
        <w:bidi w:val="0"/>
        <w:rPr/>
      </w:pPr>
      <w:r>
        <w:rPr>
          <w:rStyle w:val="SourceText"/>
        </w:rPr>
        <w:t xml:space="preserve">    </w:t>
      </w:r>
      <w:r>
        <w:rPr>
          <w:rStyle w:val="SourceText"/>
        </w:rPr>
        <w:t>name = models.CharField(max_length=100)</w:t>
      </w:r>
    </w:p>
    <w:p>
      <w:pPr>
        <w:pStyle w:val="PreformattedText"/>
        <w:bidi w:val="0"/>
        <w:rPr/>
      </w:pPr>
      <w:r>
        <w:rPr>
          <w:rStyle w:val="SourceText"/>
        </w:rPr>
        <w:t xml:space="preserve">    </w:t>
      </w:r>
      <w:r>
        <w:rPr>
          <w:rStyle w:val="SourceText"/>
        </w:rPr>
        <w:t>program = models.CharField(max_length=100)</w:t>
      </w:r>
    </w:p>
    <w:p>
      <w:pPr>
        <w:pStyle w:val="PreformattedText"/>
        <w:bidi w:val="0"/>
        <w:rPr/>
      </w:pPr>
      <w:r>
        <w:rPr>
          <w:rStyle w:val="SourceText"/>
        </w:rPr>
        <w:t xml:space="preserve">    </w:t>
      </w:r>
      <w:r>
        <w:rPr>
          <w:rStyle w:val="SourceText"/>
        </w:rPr>
        <w:t>mode_of_study = models.CharField(max_length=20, choices=[('Day','Day'),('Evening','Evening'),('DL','Distance')])</w:t>
      </w:r>
    </w:p>
    <w:p>
      <w:pPr>
        <w:pStyle w:val="PreformattedText"/>
        <w:bidi w:val="0"/>
        <w:rPr/>
      </w:pPr>
      <w:r>
        <w:rPr>
          <w:rStyle w:val="SourceText"/>
        </w:rPr>
        <w:t xml:space="preserve">    </w:t>
      </w:r>
      <w:r>
        <w:rPr>
          <w:rStyle w:val="SourceText"/>
        </w:rPr>
        <w:t>registration_status = models.CharField(max_length=20, choices=[('Active','Active'),('Inactive','Inactive')])</w:t>
      </w:r>
    </w:p>
    <w:p>
      <w:pPr>
        <w:pStyle w:val="PreformattedText"/>
        <w:bidi w:val="0"/>
        <w:rPr/>
      </w:pPr>
      <w:r>
        <w:rPr/>
      </w:r>
    </w:p>
    <w:p>
      <w:pPr>
        <w:pStyle w:val="PreformattedText"/>
        <w:bidi w:val="0"/>
        <w:rPr/>
      </w:pPr>
      <w:r>
        <w:rPr>
          <w:rStyle w:val="SourceText"/>
        </w:rPr>
        <w:t>class Attendance(models.Model):</w:t>
      </w:r>
    </w:p>
    <w:p>
      <w:pPr>
        <w:pStyle w:val="PreformattedText"/>
        <w:bidi w:val="0"/>
        <w:rPr/>
      </w:pPr>
      <w:r>
        <w:rPr>
          <w:rStyle w:val="SourceText"/>
        </w:rPr>
        <w:t xml:space="preserve">    </w:t>
      </w:r>
      <w:r>
        <w:rPr>
          <w:rStyle w:val="SourceText"/>
        </w:rPr>
        <w:t>session = models.ForeignKey('Session', on_delete=models.CASCADE)</w:t>
      </w:r>
    </w:p>
    <w:p>
      <w:pPr>
        <w:pStyle w:val="PreformattedText"/>
        <w:bidi w:val="0"/>
        <w:rPr/>
      </w:pPr>
      <w:r>
        <w:rPr>
          <w:rStyle w:val="SourceText"/>
        </w:rPr>
        <w:t xml:space="preserve">    </w:t>
      </w:r>
      <w:r>
        <w:rPr>
          <w:rStyle w:val="SourceText"/>
        </w:rPr>
        <w:t>student = models.ForeignKey(Student, on_delete=models.CASCADE)</w:t>
      </w:r>
    </w:p>
    <w:p>
      <w:pPr>
        <w:pStyle w:val="PreformattedText"/>
        <w:bidi w:val="0"/>
        <w:spacing w:before="0" w:after="283"/>
        <w:rPr/>
      </w:pPr>
      <w:r>
        <w:rPr>
          <w:rStyle w:val="SourceText"/>
        </w:rPr>
        <w:t xml:space="preserve">    </w:t>
      </w:r>
      <w:r>
        <w:rPr>
          <w:rStyle w:val="SourceText"/>
        </w:rPr>
        <w:t>status = models.CharField(max_length=10, choices=[('Present','Present'),('Absent','Absent')])</w:t>
      </w:r>
    </w:p>
    <w:p>
      <w:pPr>
        <w:pStyle w:val="BodyText"/>
        <w:rPr/>
      </w:pPr>
      <w:r>
        <w:rPr/>
        <w:t>Each model is mapped to a corresponding database table automatically by Django’s ORM. Migrations were used to create and update the schema efficiently.</w:t>
      </w:r>
    </w:p>
    <w:p>
      <w:pPr>
        <w:pStyle w:val="BodyText"/>
        <w:rPr/>
      </w:pPr>
      <w:r>
        <w:rPr>
          <w:rStyle w:val="Emphasis"/>
          <w:b/>
          <w:bCs/>
          <w:color w:val="C9211E"/>
        </w:rPr>
        <w:t>(Insert Figure 4.1: Screenshot of the Django admin panel showing registered models.)</w:t>
      </w:r>
    </w:p>
    <w:p>
      <w:pPr>
        <w:pStyle w:val="Heading3"/>
        <w:spacing w:before="200" w:after="283"/>
        <w:rPr/>
      </w:pPr>
      <w:r>
        <w:rPr>
          <w:rStyle w:val="Strong"/>
          <w:b/>
          <w:bCs/>
        </w:rPr>
        <w:t>4.4 Module Implementation</w:t>
      </w:r>
    </w:p>
    <w:p>
      <w:pPr>
        <w:pStyle w:val="Heading4"/>
        <w:spacing w:before="200" w:after="283"/>
        <w:rPr/>
      </w:pPr>
      <w:r>
        <w:rPr>
          <w:rStyle w:val="Strong"/>
          <w:b/>
          <w:bCs/>
        </w:rPr>
        <w:t>4.4.1 Authentication Module</w:t>
      </w:r>
    </w:p>
    <w:p>
      <w:pPr>
        <w:pStyle w:val="BodyText"/>
        <w:rPr/>
      </w:pPr>
      <w:r>
        <w:rPr/>
        <w:t xml:space="preserve">Implements secure login for administrators, lecturers, and students using Django’s built-in </w:t>
      </w:r>
      <w:r>
        <w:rPr>
          <w:rStyle w:val="SourceText"/>
        </w:rPr>
        <w:t>auth</w:t>
      </w:r>
      <w:r>
        <w:rPr/>
        <w:t xml:space="preserve"> module. The system restricts unauthorized access using the </w:t>
      </w:r>
      <w:r>
        <w:rPr>
          <w:rStyle w:val="SourceText"/>
          <w:i/>
          <w:iCs/>
        </w:rPr>
        <w:t>@login_required</w:t>
      </w:r>
      <w:r>
        <w:rPr>
          <w:i/>
          <w:iCs/>
        </w:rPr>
        <w:t xml:space="preserve"> </w:t>
      </w:r>
      <w:r>
        <w:rPr/>
        <w:t>decorator. After login, each user is redirected to their respective dashboard.</w:t>
      </w:r>
    </w:p>
    <w:p>
      <w:pPr>
        <w:pStyle w:val="BodyText"/>
        <w:rPr/>
      </w:pPr>
      <w:r>
        <w:rPr>
          <w:rStyle w:val="Emphasis"/>
          <w:b/>
          <w:bCs/>
          <w:i w:val="false"/>
          <w:iCs w:val="false"/>
          <w:color w:val="C9211E"/>
        </w:rPr>
        <w:t>(Insert Figure 4.2: Screenshot of login page with CUZ branding.)</w:t>
      </w:r>
    </w:p>
    <w:p>
      <w:pPr>
        <w:pStyle w:val="Heading4"/>
        <w:spacing w:before="200" w:after="283"/>
        <w:rPr/>
      </w:pPr>
      <w:r>
        <w:rPr>
          <w:rStyle w:val="Strong"/>
          <w:b/>
          <w:bCs/>
        </w:rPr>
        <w:t>4.4.2 Lecturer Dashboard</w:t>
      </w:r>
    </w:p>
    <w:p>
      <w:pPr>
        <w:pStyle w:val="BodyText"/>
        <w:rPr/>
      </w:pPr>
      <w:r>
        <w:rPr/>
        <w:t>Lecturers can:</w:t>
      </w:r>
    </w:p>
    <w:p>
      <w:pPr>
        <w:pStyle w:val="BodyText"/>
        <w:numPr>
          <w:ilvl w:val="0"/>
          <w:numId w:val="21"/>
        </w:numPr>
        <w:tabs>
          <w:tab w:val="clear" w:pos="720"/>
          <w:tab w:val="left" w:pos="0" w:leader="none"/>
        </w:tabs>
        <w:ind w:hanging="283" w:left="709"/>
        <w:rPr/>
      </w:pPr>
      <w:r>
        <w:rPr/>
        <w:t>Add students to classes.</w:t>
      </w:r>
    </w:p>
    <w:p>
      <w:pPr>
        <w:pStyle w:val="BodyText"/>
        <w:numPr>
          <w:ilvl w:val="0"/>
          <w:numId w:val="21"/>
        </w:numPr>
        <w:tabs>
          <w:tab w:val="clear" w:pos="720"/>
          <w:tab w:val="left" w:pos="0" w:leader="none"/>
        </w:tabs>
        <w:ind w:hanging="283" w:left="709"/>
        <w:rPr/>
      </w:pPr>
      <w:r>
        <w:rPr/>
        <w:t>Mark attendance for a given session.</w:t>
      </w:r>
    </w:p>
    <w:p>
      <w:pPr>
        <w:pStyle w:val="BodyText"/>
        <w:numPr>
          <w:ilvl w:val="0"/>
          <w:numId w:val="21"/>
        </w:numPr>
        <w:tabs>
          <w:tab w:val="clear" w:pos="720"/>
          <w:tab w:val="left" w:pos="0" w:leader="none"/>
        </w:tabs>
        <w:ind w:hanging="283" w:left="709"/>
        <w:rPr/>
      </w:pPr>
      <w:r>
        <w:rPr/>
        <w:t>View attendance summaries.</w:t>
      </w:r>
    </w:p>
    <w:p>
      <w:pPr>
        <w:pStyle w:val="BodyText"/>
        <w:rPr/>
      </w:pPr>
      <w:r>
        <w:rPr>
          <w:rStyle w:val="Emphasis"/>
          <w:b/>
          <w:bCs/>
          <w:color w:val="C9211E"/>
        </w:rPr>
        <w:t>(Insert Figure 4.3: Screenshot of lecturer dashboard with navigation bar.)</w:t>
      </w:r>
    </w:p>
    <w:p>
      <w:pPr>
        <w:pStyle w:val="Heading4"/>
        <w:spacing w:before="200" w:after="283"/>
        <w:rPr/>
      </w:pPr>
      <w:r>
        <w:rPr>
          <w:rStyle w:val="Strong"/>
          <w:b/>
          <w:bCs/>
        </w:rPr>
        <w:t>4.4.3 Student Dashboard</w:t>
      </w:r>
    </w:p>
    <w:p>
      <w:pPr>
        <w:pStyle w:val="BodyText"/>
        <w:rPr/>
      </w:pPr>
      <w:r>
        <w:rPr/>
        <w:t>Students can:</w:t>
      </w:r>
    </w:p>
    <w:p>
      <w:pPr>
        <w:pStyle w:val="BodyText"/>
        <w:numPr>
          <w:ilvl w:val="0"/>
          <w:numId w:val="22"/>
        </w:numPr>
        <w:tabs>
          <w:tab w:val="clear" w:pos="720"/>
          <w:tab w:val="left" w:pos="0" w:leader="none"/>
        </w:tabs>
        <w:ind w:hanging="283" w:left="709"/>
        <w:rPr/>
      </w:pPr>
      <w:r>
        <w:rPr/>
        <w:t>Log in securely.</w:t>
      </w:r>
    </w:p>
    <w:p>
      <w:pPr>
        <w:pStyle w:val="BodyText"/>
        <w:numPr>
          <w:ilvl w:val="0"/>
          <w:numId w:val="22"/>
        </w:numPr>
        <w:tabs>
          <w:tab w:val="clear" w:pos="720"/>
          <w:tab w:val="left" w:pos="0" w:leader="none"/>
        </w:tabs>
        <w:ind w:hanging="283" w:left="709"/>
        <w:rPr/>
      </w:pPr>
      <w:r>
        <w:rPr/>
        <w:t>View list of registered courses.</w:t>
      </w:r>
    </w:p>
    <w:p>
      <w:pPr>
        <w:pStyle w:val="BodyText"/>
        <w:numPr>
          <w:ilvl w:val="0"/>
          <w:numId w:val="22"/>
        </w:numPr>
        <w:tabs>
          <w:tab w:val="clear" w:pos="720"/>
          <w:tab w:val="left" w:pos="0" w:leader="none"/>
        </w:tabs>
        <w:ind w:hanging="283" w:left="709"/>
        <w:rPr/>
      </w:pPr>
      <w:r>
        <w:rPr/>
        <w:t>Track attendance statistics (percentage attended).</w:t>
      </w:r>
    </w:p>
    <w:p>
      <w:pPr>
        <w:pStyle w:val="BodyText"/>
        <w:numPr>
          <w:ilvl w:val="0"/>
          <w:numId w:val="22"/>
        </w:numPr>
        <w:tabs>
          <w:tab w:val="clear" w:pos="720"/>
          <w:tab w:val="left" w:pos="0" w:leader="none"/>
        </w:tabs>
        <w:ind w:hanging="283" w:left="709"/>
        <w:rPr/>
      </w:pPr>
      <w:r>
        <w:rPr/>
        <w:t>View graphical reports.</w:t>
      </w:r>
    </w:p>
    <w:p>
      <w:pPr>
        <w:pStyle w:val="BodyText"/>
        <w:rPr/>
      </w:pPr>
      <w:r>
        <w:rPr>
          <w:rStyle w:val="Emphasis"/>
          <w:b/>
          <w:bCs/>
          <w:color w:val="C9211E"/>
        </w:rPr>
        <w:t>(Insert Figure 4.4: Screenshot of student dashboard with attendance chart.)</w:t>
      </w:r>
    </w:p>
    <w:p>
      <w:pPr>
        <w:pStyle w:val="Heading4"/>
        <w:spacing w:before="200" w:after="283"/>
        <w:rPr/>
      </w:pPr>
      <w:r>
        <w:rPr>
          <w:rStyle w:val="Strong"/>
          <w:b/>
          <w:bCs/>
        </w:rPr>
        <w:t>4.4.4 Administrator Panel</w:t>
      </w:r>
    </w:p>
    <w:p>
      <w:pPr>
        <w:pStyle w:val="BodyText"/>
        <w:rPr/>
      </w:pPr>
      <w:r>
        <w:rPr/>
        <w:t>Administrators can:</w:t>
      </w:r>
    </w:p>
    <w:p>
      <w:pPr>
        <w:pStyle w:val="BodyText"/>
        <w:numPr>
          <w:ilvl w:val="0"/>
          <w:numId w:val="23"/>
        </w:numPr>
        <w:tabs>
          <w:tab w:val="clear" w:pos="720"/>
          <w:tab w:val="left" w:pos="0" w:leader="none"/>
        </w:tabs>
        <w:ind w:hanging="283" w:left="709"/>
        <w:rPr/>
      </w:pPr>
      <w:r>
        <w:rPr/>
        <w:t>Manage lecturers and student accounts.</w:t>
      </w:r>
    </w:p>
    <w:p>
      <w:pPr>
        <w:pStyle w:val="BodyText"/>
        <w:numPr>
          <w:ilvl w:val="0"/>
          <w:numId w:val="23"/>
        </w:numPr>
        <w:tabs>
          <w:tab w:val="clear" w:pos="720"/>
          <w:tab w:val="left" w:pos="0" w:leader="none"/>
        </w:tabs>
        <w:ind w:hanging="283" w:left="709"/>
        <w:rPr/>
      </w:pPr>
      <w:r>
        <w:rPr/>
        <w:t>Assign lecturers to courses.</w:t>
      </w:r>
    </w:p>
    <w:p>
      <w:pPr>
        <w:pStyle w:val="BodyText"/>
        <w:numPr>
          <w:ilvl w:val="0"/>
          <w:numId w:val="23"/>
        </w:numPr>
        <w:tabs>
          <w:tab w:val="clear" w:pos="720"/>
          <w:tab w:val="left" w:pos="0" w:leader="none"/>
        </w:tabs>
        <w:ind w:hanging="283" w:left="709"/>
        <w:rPr/>
      </w:pPr>
      <w:r>
        <w:rPr/>
        <w:t>Generate system-wide attendance reports.</w:t>
      </w:r>
    </w:p>
    <w:p>
      <w:pPr>
        <w:pStyle w:val="BodyText"/>
        <w:rPr/>
      </w:pPr>
      <w:r>
        <w:rPr>
          <w:rStyle w:val="Emphasis"/>
          <w:b/>
          <w:bCs/>
          <w:color w:val="C9211E"/>
        </w:rPr>
        <w:t>(Insert Figure 4.5: Screenshot of admin panel listing users and courses.)</w:t>
      </w:r>
    </w:p>
    <w:p>
      <w:pPr>
        <w:pStyle w:val="Heading3"/>
        <w:spacing w:before="200" w:after="283"/>
        <w:rPr/>
      </w:pPr>
      <w:r>
        <w:rPr>
          <w:rStyle w:val="Strong"/>
          <w:b/>
          <w:bCs/>
        </w:rPr>
        <w:t>4.5 User Interface</w:t>
      </w:r>
    </w:p>
    <w:p>
      <w:pPr>
        <w:pStyle w:val="BodyText"/>
        <w:rPr/>
      </w:pPr>
      <w:r>
        <w:rPr/>
        <w:t>The interface design follows CUZ’s visual identity clean, accessible, and responsive.</w:t>
        <w:br/>
        <w:t>Key interface elements:</w:t>
      </w:r>
    </w:p>
    <w:p>
      <w:pPr>
        <w:pStyle w:val="BodyText"/>
        <w:numPr>
          <w:ilvl w:val="0"/>
          <w:numId w:val="24"/>
        </w:numPr>
        <w:tabs>
          <w:tab w:val="clear" w:pos="720"/>
          <w:tab w:val="left" w:pos="0" w:leader="none"/>
        </w:tabs>
        <w:ind w:hanging="283" w:left="709"/>
        <w:rPr/>
      </w:pPr>
      <w:r>
        <w:rPr>
          <w:rStyle w:val="Strong"/>
        </w:rPr>
        <w:t>Navigation Bar:</w:t>
      </w:r>
      <w:r>
        <w:rPr/>
        <w:t xml:space="preserve"> Present on all pages after login; displays the user’s name and quick links.</w:t>
      </w:r>
    </w:p>
    <w:p>
      <w:pPr>
        <w:pStyle w:val="BodyText"/>
        <w:numPr>
          <w:ilvl w:val="0"/>
          <w:numId w:val="24"/>
        </w:numPr>
        <w:tabs>
          <w:tab w:val="clear" w:pos="720"/>
          <w:tab w:val="left" w:pos="0" w:leader="none"/>
        </w:tabs>
        <w:ind w:hanging="283" w:left="709"/>
        <w:rPr/>
      </w:pPr>
      <w:r>
        <w:rPr>
          <w:rStyle w:val="Strong"/>
        </w:rPr>
        <w:t>Color Palette:</w:t>
      </w:r>
      <w:r>
        <w:rPr/>
        <w:t xml:space="preserve"> Blue and white, consistent with CUZ branding.</w:t>
      </w:r>
    </w:p>
    <w:p>
      <w:pPr>
        <w:pStyle w:val="BodyText"/>
        <w:numPr>
          <w:ilvl w:val="0"/>
          <w:numId w:val="24"/>
        </w:numPr>
        <w:tabs>
          <w:tab w:val="clear" w:pos="720"/>
          <w:tab w:val="left" w:pos="0" w:leader="none"/>
        </w:tabs>
        <w:ind w:hanging="283" w:left="709"/>
        <w:rPr/>
      </w:pPr>
      <w:r>
        <w:rPr>
          <w:rStyle w:val="Strong"/>
        </w:rPr>
        <w:t>Responsive Layout:</w:t>
      </w:r>
      <w:r>
        <w:rPr/>
        <w:t xml:space="preserve"> Optimized for laptops, tablets, and phones using Bootstrap grid system.</w:t>
      </w:r>
    </w:p>
    <w:p>
      <w:pPr>
        <w:pStyle w:val="BodyText"/>
        <w:rPr/>
      </w:pPr>
      <w:r>
        <w:rPr>
          <w:rStyle w:val="Emphasis"/>
          <w:b/>
          <w:bCs/>
          <w:color w:val="C9211E"/>
        </w:rPr>
        <w:t>(Insert Figure 4.6: Screenshot of attendance-marking page with responsive layout.)</w:t>
      </w:r>
    </w:p>
    <w:p>
      <w:pPr>
        <w:pStyle w:val="Heading3"/>
        <w:spacing w:before="200" w:after="283"/>
        <w:rPr/>
      </w:pPr>
      <w:r>
        <w:rPr>
          <w:rStyle w:val="Strong"/>
          <w:b/>
          <w:bCs/>
        </w:rPr>
        <w:t>4.6 Testing</w:t>
      </w:r>
    </w:p>
    <w:p>
      <w:pPr>
        <w:pStyle w:val="Heading4"/>
        <w:spacing w:before="200" w:after="283"/>
        <w:rPr/>
      </w:pPr>
      <w:r>
        <w:rPr>
          <w:rStyle w:val="Strong"/>
          <w:b/>
          <w:bCs/>
        </w:rPr>
        <w:t>4.6.1 Testing Objectives</w:t>
      </w:r>
    </w:p>
    <w:p>
      <w:pPr>
        <w:pStyle w:val="BodyText"/>
        <w:numPr>
          <w:ilvl w:val="0"/>
          <w:numId w:val="25"/>
        </w:numPr>
        <w:tabs>
          <w:tab w:val="clear" w:pos="720"/>
          <w:tab w:val="left" w:pos="0" w:leader="none"/>
        </w:tabs>
        <w:ind w:hanging="283" w:left="709"/>
        <w:rPr/>
      </w:pPr>
      <w:r>
        <w:rPr/>
        <w:t>Verify that all system modules function correctly.</w:t>
      </w:r>
    </w:p>
    <w:p>
      <w:pPr>
        <w:pStyle w:val="BodyText"/>
        <w:numPr>
          <w:ilvl w:val="0"/>
          <w:numId w:val="25"/>
        </w:numPr>
        <w:tabs>
          <w:tab w:val="clear" w:pos="720"/>
          <w:tab w:val="left" w:pos="0" w:leader="none"/>
        </w:tabs>
        <w:ind w:hanging="283" w:left="709"/>
        <w:rPr/>
      </w:pPr>
      <w:r>
        <w:rPr/>
        <w:t>Ensure that users can log in and perform role-specific tasks.</w:t>
      </w:r>
    </w:p>
    <w:p>
      <w:pPr>
        <w:pStyle w:val="BodyText"/>
        <w:numPr>
          <w:ilvl w:val="0"/>
          <w:numId w:val="25"/>
        </w:numPr>
        <w:tabs>
          <w:tab w:val="clear" w:pos="720"/>
          <w:tab w:val="left" w:pos="0" w:leader="none"/>
        </w:tabs>
        <w:ind w:hanging="283" w:left="709"/>
        <w:rPr/>
      </w:pPr>
      <w:r>
        <w:rPr/>
        <w:t>Validate data integrity and error handling.</w:t>
      </w:r>
    </w:p>
    <w:p>
      <w:pPr>
        <w:pStyle w:val="BodyText"/>
        <w:numPr>
          <w:ilvl w:val="0"/>
          <w:numId w:val="25"/>
        </w:numPr>
        <w:tabs>
          <w:tab w:val="clear" w:pos="720"/>
          <w:tab w:val="left" w:pos="0" w:leader="none"/>
        </w:tabs>
        <w:ind w:hanging="283" w:left="709"/>
        <w:rPr/>
      </w:pPr>
      <w:r>
        <w:rPr/>
        <w:t>Assess usability and performance.</w:t>
      </w:r>
    </w:p>
    <w:p>
      <w:pPr>
        <w:pStyle w:val="Heading4"/>
        <w:spacing w:before="200" w:after="283"/>
        <w:rPr>
          <w:rStyle w:val="Strong"/>
        </w:rPr>
      </w:pPr>
      <w:r>
        <w:rPr/>
      </w:r>
    </w:p>
    <w:p>
      <w:pPr>
        <w:pStyle w:val="Normal"/>
        <w:spacing w:before="200" w:after="283"/>
        <w:rPr>
          <w:rStyle w:val="Strong"/>
        </w:rPr>
      </w:pPr>
      <w:r>
        <w:rPr/>
      </w:r>
    </w:p>
    <w:p>
      <w:pPr>
        <w:pStyle w:val="Heading4"/>
        <w:spacing w:before="200" w:after="283"/>
        <w:rPr/>
      </w:pPr>
      <w:r>
        <w:rPr>
          <w:rStyle w:val="Strong"/>
          <w:b/>
          <w:bCs/>
        </w:rPr>
        <w:t>4.6.2 Types of Testing</w:t>
      </w:r>
    </w:p>
    <w:tbl>
      <w:tblPr>
        <w:tblW w:w="8640" w:type="dxa"/>
        <w:jc w:val="left"/>
        <w:tblInd w:w="29" w:type="dxa"/>
        <w:tblLayout w:type="fixed"/>
        <w:tblCellMar>
          <w:top w:w="29" w:type="dxa"/>
          <w:left w:w="29" w:type="dxa"/>
          <w:bottom w:w="29" w:type="dxa"/>
          <w:right w:w="29" w:type="dxa"/>
        </w:tblCellMar>
      </w:tblPr>
      <w:tblGrid>
        <w:gridCol w:w="2627"/>
        <w:gridCol w:w="3773"/>
        <w:gridCol w:w="2240"/>
      </w:tblGrid>
      <w:tr>
        <w:trPr>
          <w:tblHeader w:val="true"/>
        </w:trPr>
        <w:tc>
          <w:tcPr>
            <w:tcW w:w="2627" w:type="dxa"/>
            <w:tcBorders>
              <w:top w:val="single" w:sz="4" w:space="0" w:color="000000"/>
              <w:left w:val="single" w:sz="4" w:space="0" w:color="000000"/>
              <w:bottom w:val="single" w:sz="4" w:space="0" w:color="000000"/>
            </w:tcBorders>
            <w:vAlign w:val="center"/>
          </w:tcPr>
          <w:p>
            <w:pPr>
              <w:pStyle w:val="TableHeading"/>
              <w:suppressLineNumbers/>
              <w:spacing w:before="0" w:after="200"/>
              <w:jc w:val="center"/>
              <w:rPr/>
            </w:pPr>
            <w:r>
              <w:rPr>
                <w:rStyle w:val="Strong"/>
                <w:b/>
                <w:bCs/>
              </w:rPr>
              <w:t>Test Type</w:t>
            </w:r>
          </w:p>
        </w:tc>
        <w:tc>
          <w:tcPr>
            <w:tcW w:w="3773" w:type="dxa"/>
            <w:tcBorders>
              <w:top w:val="single" w:sz="4" w:space="0" w:color="000000"/>
              <w:left w:val="single" w:sz="4" w:space="0" w:color="000000"/>
              <w:bottom w:val="single" w:sz="4" w:space="0" w:color="000000"/>
            </w:tcBorders>
            <w:vAlign w:val="center"/>
          </w:tcPr>
          <w:p>
            <w:pPr>
              <w:pStyle w:val="TableHeading"/>
              <w:suppressLineNumbers/>
              <w:spacing w:before="0" w:after="200"/>
              <w:jc w:val="center"/>
              <w:rPr/>
            </w:pPr>
            <w:r>
              <w:rPr>
                <w:rStyle w:val="Strong"/>
                <w:b/>
                <w:bCs/>
              </w:rPr>
              <w:t>Purpose</w:t>
            </w:r>
          </w:p>
        </w:tc>
        <w:tc>
          <w:tcPr>
            <w:tcW w:w="2240" w:type="dxa"/>
            <w:tcBorders>
              <w:top w:val="single" w:sz="4" w:space="0" w:color="000000"/>
              <w:left w:val="single" w:sz="4" w:space="0" w:color="000000"/>
              <w:bottom w:val="single" w:sz="4" w:space="0" w:color="000000"/>
              <w:right w:val="single" w:sz="4" w:space="0" w:color="000000"/>
            </w:tcBorders>
            <w:vAlign w:val="center"/>
          </w:tcPr>
          <w:p>
            <w:pPr>
              <w:pStyle w:val="TableHeading"/>
              <w:suppressLineNumbers/>
              <w:spacing w:before="0" w:after="200"/>
              <w:jc w:val="center"/>
              <w:rPr/>
            </w:pPr>
            <w:r>
              <w:rPr>
                <w:rStyle w:val="Strong"/>
                <w:b/>
                <w:bCs/>
              </w:rPr>
              <w:t>Outcome</w:t>
            </w:r>
          </w:p>
        </w:tc>
      </w:tr>
      <w:tr>
        <w:trPr/>
        <w:tc>
          <w:tcPr>
            <w:tcW w:w="2627" w:type="dxa"/>
            <w:tcBorders>
              <w:left w:val="single" w:sz="4" w:space="0" w:color="000000"/>
              <w:bottom w:val="single" w:sz="4" w:space="0" w:color="000000"/>
            </w:tcBorders>
            <w:vAlign w:val="center"/>
          </w:tcPr>
          <w:p>
            <w:pPr>
              <w:pStyle w:val="TableContents"/>
              <w:widowControl w:val="false"/>
              <w:suppressLineNumbers/>
              <w:spacing w:before="0" w:after="200"/>
              <w:rPr/>
            </w:pPr>
            <w:r>
              <w:rPr>
                <w:rStyle w:val="Strong"/>
              </w:rPr>
              <w:t>Unit Testing</w:t>
            </w:r>
          </w:p>
        </w:tc>
        <w:tc>
          <w:tcPr>
            <w:tcW w:w="3773" w:type="dxa"/>
            <w:tcBorders>
              <w:left w:val="single" w:sz="4" w:space="0" w:color="000000"/>
              <w:bottom w:val="single" w:sz="4" w:space="0" w:color="000000"/>
            </w:tcBorders>
            <w:vAlign w:val="center"/>
          </w:tcPr>
          <w:p>
            <w:pPr>
              <w:pStyle w:val="TableContents"/>
              <w:widowControl w:val="false"/>
              <w:suppressLineNumbers/>
              <w:spacing w:before="0" w:after="200"/>
              <w:rPr/>
            </w:pPr>
            <w:r>
              <w:rPr/>
              <w:t>Validate individual modules (login, attendance)</w:t>
            </w:r>
          </w:p>
        </w:tc>
        <w:tc>
          <w:tcPr>
            <w:tcW w:w="2240" w:type="dxa"/>
            <w:tcBorders>
              <w:left w:val="single" w:sz="4" w:space="0" w:color="000000"/>
              <w:bottom w:val="single" w:sz="4" w:space="0" w:color="000000"/>
              <w:right w:val="single" w:sz="4" w:space="0" w:color="000000"/>
            </w:tcBorders>
            <w:vAlign w:val="center"/>
          </w:tcPr>
          <w:p>
            <w:pPr>
              <w:pStyle w:val="TableContents"/>
              <w:widowControl w:val="false"/>
              <w:suppressLineNumbers/>
              <w:spacing w:before="0" w:after="200"/>
              <w:rPr/>
            </w:pPr>
            <w:r>
              <w:rPr/>
              <w:t>All tests passed</w:t>
            </w:r>
          </w:p>
        </w:tc>
      </w:tr>
      <w:tr>
        <w:trPr/>
        <w:tc>
          <w:tcPr>
            <w:tcW w:w="2627" w:type="dxa"/>
            <w:tcBorders>
              <w:left w:val="single" w:sz="4" w:space="0" w:color="000000"/>
              <w:bottom w:val="single" w:sz="4" w:space="0" w:color="000000"/>
            </w:tcBorders>
            <w:vAlign w:val="center"/>
          </w:tcPr>
          <w:p>
            <w:pPr>
              <w:pStyle w:val="TableContents"/>
              <w:widowControl w:val="false"/>
              <w:suppressLineNumbers/>
              <w:spacing w:before="0" w:after="200"/>
              <w:rPr/>
            </w:pPr>
            <w:r>
              <w:rPr>
                <w:rStyle w:val="Strong"/>
              </w:rPr>
              <w:t>Integration Testing</w:t>
            </w:r>
          </w:p>
        </w:tc>
        <w:tc>
          <w:tcPr>
            <w:tcW w:w="3773" w:type="dxa"/>
            <w:tcBorders>
              <w:left w:val="single" w:sz="4" w:space="0" w:color="000000"/>
              <w:bottom w:val="single" w:sz="4" w:space="0" w:color="000000"/>
            </w:tcBorders>
            <w:vAlign w:val="center"/>
          </w:tcPr>
          <w:p>
            <w:pPr>
              <w:pStyle w:val="TableContents"/>
              <w:widowControl w:val="false"/>
              <w:suppressLineNumbers/>
              <w:spacing w:before="0" w:after="200"/>
              <w:rPr/>
            </w:pPr>
            <w:r>
              <w:rPr/>
              <w:t>Check communication between modules</w:t>
            </w:r>
          </w:p>
        </w:tc>
        <w:tc>
          <w:tcPr>
            <w:tcW w:w="2240" w:type="dxa"/>
            <w:tcBorders>
              <w:left w:val="single" w:sz="4" w:space="0" w:color="000000"/>
              <w:bottom w:val="single" w:sz="4" w:space="0" w:color="000000"/>
              <w:right w:val="single" w:sz="4" w:space="0" w:color="000000"/>
            </w:tcBorders>
            <w:vAlign w:val="center"/>
          </w:tcPr>
          <w:p>
            <w:pPr>
              <w:pStyle w:val="TableContents"/>
              <w:widowControl w:val="false"/>
              <w:suppressLineNumbers/>
              <w:spacing w:before="0" w:after="200"/>
              <w:rPr/>
            </w:pPr>
            <w:r>
              <w:rPr/>
              <w:t>Stable integration achieved</w:t>
            </w:r>
          </w:p>
        </w:tc>
      </w:tr>
      <w:tr>
        <w:trPr/>
        <w:tc>
          <w:tcPr>
            <w:tcW w:w="2627" w:type="dxa"/>
            <w:tcBorders>
              <w:left w:val="single" w:sz="4" w:space="0" w:color="000000"/>
              <w:bottom w:val="single" w:sz="4" w:space="0" w:color="000000"/>
            </w:tcBorders>
            <w:vAlign w:val="center"/>
          </w:tcPr>
          <w:p>
            <w:pPr>
              <w:pStyle w:val="TableContents"/>
              <w:widowControl w:val="false"/>
              <w:suppressLineNumbers/>
              <w:spacing w:before="0" w:after="200"/>
              <w:rPr/>
            </w:pPr>
            <w:r>
              <w:rPr>
                <w:rStyle w:val="Strong"/>
              </w:rPr>
              <w:t>System Testing</w:t>
            </w:r>
          </w:p>
        </w:tc>
        <w:tc>
          <w:tcPr>
            <w:tcW w:w="3773" w:type="dxa"/>
            <w:tcBorders>
              <w:left w:val="single" w:sz="4" w:space="0" w:color="000000"/>
              <w:bottom w:val="single" w:sz="4" w:space="0" w:color="000000"/>
            </w:tcBorders>
            <w:vAlign w:val="center"/>
          </w:tcPr>
          <w:p>
            <w:pPr>
              <w:pStyle w:val="TableContents"/>
              <w:widowControl w:val="false"/>
              <w:suppressLineNumbers/>
              <w:spacing w:before="0" w:after="200"/>
              <w:rPr/>
            </w:pPr>
            <w:r>
              <w:rPr/>
              <w:t>Validate full workflow</w:t>
            </w:r>
          </w:p>
        </w:tc>
        <w:tc>
          <w:tcPr>
            <w:tcW w:w="2240" w:type="dxa"/>
            <w:tcBorders>
              <w:left w:val="single" w:sz="4" w:space="0" w:color="000000"/>
              <w:bottom w:val="single" w:sz="4" w:space="0" w:color="000000"/>
              <w:right w:val="single" w:sz="4" w:space="0" w:color="000000"/>
            </w:tcBorders>
            <w:vAlign w:val="center"/>
          </w:tcPr>
          <w:p>
            <w:pPr>
              <w:pStyle w:val="TableContents"/>
              <w:widowControl w:val="false"/>
              <w:suppressLineNumbers/>
              <w:spacing w:before="0" w:after="200"/>
              <w:rPr/>
            </w:pPr>
            <w:r>
              <w:rPr/>
              <w:t>Meets design requirements</w:t>
            </w:r>
          </w:p>
        </w:tc>
      </w:tr>
      <w:tr>
        <w:trPr/>
        <w:tc>
          <w:tcPr>
            <w:tcW w:w="2627" w:type="dxa"/>
            <w:tcBorders>
              <w:left w:val="single" w:sz="4" w:space="0" w:color="000000"/>
              <w:bottom w:val="single" w:sz="4" w:space="0" w:color="000000"/>
            </w:tcBorders>
            <w:vAlign w:val="center"/>
          </w:tcPr>
          <w:p>
            <w:pPr>
              <w:pStyle w:val="TableContents"/>
              <w:widowControl w:val="false"/>
              <w:suppressLineNumbers/>
              <w:spacing w:before="0" w:after="200"/>
              <w:rPr/>
            </w:pPr>
            <w:r>
              <w:rPr>
                <w:rStyle w:val="Strong"/>
              </w:rPr>
              <w:t>User Acceptance Testing (UAT)</w:t>
            </w:r>
          </w:p>
        </w:tc>
        <w:tc>
          <w:tcPr>
            <w:tcW w:w="3773" w:type="dxa"/>
            <w:tcBorders>
              <w:left w:val="single" w:sz="4" w:space="0" w:color="000000"/>
              <w:bottom w:val="single" w:sz="4" w:space="0" w:color="000000"/>
            </w:tcBorders>
            <w:vAlign w:val="center"/>
          </w:tcPr>
          <w:p>
            <w:pPr>
              <w:pStyle w:val="TableContents"/>
              <w:widowControl w:val="false"/>
              <w:suppressLineNumbers/>
              <w:spacing w:before="0" w:after="200"/>
              <w:rPr/>
            </w:pPr>
            <w:r>
              <w:rPr/>
              <w:t>Conducted with sample CUZ lecturers and students</w:t>
            </w:r>
          </w:p>
        </w:tc>
        <w:tc>
          <w:tcPr>
            <w:tcW w:w="2240" w:type="dxa"/>
            <w:tcBorders>
              <w:left w:val="single" w:sz="4" w:space="0" w:color="000000"/>
              <w:bottom w:val="single" w:sz="4" w:space="0" w:color="000000"/>
              <w:right w:val="single" w:sz="4" w:space="0" w:color="000000"/>
            </w:tcBorders>
            <w:vAlign w:val="center"/>
          </w:tcPr>
          <w:p>
            <w:pPr>
              <w:pStyle w:val="TableContents"/>
              <w:widowControl w:val="false"/>
              <w:suppressLineNumbers/>
              <w:spacing w:before="0" w:after="200"/>
              <w:rPr/>
            </w:pPr>
            <w:r>
              <w:rPr/>
              <w:t>Positive usability feedback</w:t>
            </w:r>
          </w:p>
        </w:tc>
      </w:tr>
    </w:tbl>
    <w:p>
      <w:pPr>
        <w:pStyle w:val="Heading4"/>
        <w:spacing w:before="200" w:after="283"/>
        <w:rPr/>
      </w:pPr>
      <w:r>
        <w:rPr>
          <w:rStyle w:val="Strong"/>
          <w:b/>
          <w:bCs/>
        </w:rPr>
        <w:t>4.6.3 Sample Test Case</w:t>
      </w:r>
    </w:p>
    <w:tbl>
      <w:tblPr>
        <w:tblW w:w="8640" w:type="dxa"/>
        <w:jc w:val="left"/>
        <w:tblInd w:w="29" w:type="dxa"/>
        <w:tblLayout w:type="fixed"/>
        <w:tblCellMar>
          <w:top w:w="29" w:type="dxa"/>
          <w:left w:w="29" w:type="dxa"/>
          <w:bottom w:w="29" w:type="dxa"/>
          <w:right w:w="29" w:type="dxa"/>
        </w:tblCellMar>
      </w:tblPr>
      <w:tblGrid>
        <w:gridCol w:w="712"/>
        <w:gridCol w:w="2933"/>
        <w:gridCol w:w="2784"/>
        <w:gridCol w:w="1446"/>
        <w:gridCol w:w="765"/>
      </w:tblGrid>
      <w:tr>
        <w:trPr>
          <w:tblHeader w:val="true"/>
        </w:trPr>
        <w:tc>
          <w:tcPr>
            <w:tcW w:w="712" w:type="dxa"/>
            <w:tcBorders>
              <w:top w:val="single" w:sz="4" w:space="0" w:color="000000"/>
              <w:left w:val="single" w:sz="4" w:space="0" w:color="000000"/>
              <w:bottom w:val="single" w:sz="4" w:space="0" w:color="000000"/>
            </w:tcBorders>
            <w:vAlign w:val="center"/>
          </w:tcPr>
          <w:p>
            <w:pPr>
              <w:pStyle w:val="TableHeading"/>
              <w:suppressLineNumbers/>
              <w:spacing w:before="0" w:after="200"/>
              <w:jc w:val="center"/>
              <w:rPr/>
            </w:pPr>
            <w:r>
              <w:rPr>
                <w:rStyle w:val="Strong"/>
                <w:b/>
                <w:bCs/>
              </w:rPr>
              <w:t>Test ID</w:t>
            </w:r>
          </w:p>
        </w:tc>
        <w:tc>
          <w:tcPr>
            <w:tcW w:w="2933" w:type="dxa"/>
            <w:tcBorders>
              <w:top w:val="single" w:sz="4" w:space="0" w:color="000000"/>
              <w:left w:val="single" w:sz="4" w:space="0" w:color="000000"/>
              <w:bottom w:val="single" w:sz="4" w:space="0" w:color="000000"/>
            </w:tcBorders>
            <w:vAlign w:val="center"/>
          </w:tcPr>
          <w:p>
            <w:pPr>
              <w:pStyle w:val="TableHeading"/>
              <w:suppressLineNumbers/>
              <w:spacing w:before="0" w:after="200"/>
              <w:jc w:val="center"/>
              <w:rPr/>
            </w:pPr>
            <w:r>
              <w:rPr>
                <w:rStyle w:val="Strong"/>
                <w:b/>
                <w:bCs/>
              </w:rPr>
              <w:t>Test Description</w:t>
            </w:r>
          </w:p>
        </w:tc>
        <w:tc>
          <w:tcPr>
            <w:tcW w:w="2784" w:type="dxa"/>
            <w:tcBorders>
              <w:top w:val="single" w:sz="4" w:space="0" w:color="000000"/>
              <w:left w:val="single" w:sz="4" w:space="0" w:color="000000"/>
              <w:bottom w:val="single" w:sz="4" w:space="0" w:color="000000"/>
            </w:tcBorders>
            <w:vAlign w:val="center"/>
          </w:tcPr>
          <w:p>
            <w:pPr>
              <w:pStyle w:val="TableHeading"/>
              <w:suppressLineNumbers/>
              <w:spacing w:before="0" w:after="200"/>
              <w:jc w:val="center"/>
              <w:rPr/>
            </w:pPr>
            <w:r>
              <w:rPr>
                <w:rStyle w:val="Strong"/>
                <w:b/>
                <w:bCs/>
              </w:rPr>
              <w:t>Expected Result</w:t>
            </w:r>
          </w:p>
        </w:tc>
        <w:tc>
          <w:tcPr>
            <w:tcW w:w="1446" w:type="dxa"/>
            <w:tcBorders>
              <w:top w:val="single" w:sz="4" w:space="0" w:color="000000"/>
              <w:left w:val="single" w:sz="4" w:space="0" w:color="000000"/>
              <w:bottom w:val="single" w:sz="4" w:space="0" w:color="000000"/>
            </w:tcBorders>
            <w:vAlign w:val="center"/>
          </w:tcPr>
          <w:p>
            <w:pPr>
              <w:pStyle w:val="TableHeading"/>
              <w:suppressLineNumbers/>
              <w:spacing w:before="0" w:after="200"/>
              <w:jc w:val="center"/>
              <w:rPr/>
            </w:pPr>
            <w:r>
              <w:rPr>
                <w:rStyle w:val="Strong"/>
                <w:b/>
                <w:bCs/>
              </w:rPr>
              <w:t>Actual Result</w:t>
            </w:r>
          </w:p>
        </w:tc>
        <w:tc>
          <w:tcPr>
            <w:tcW w:w="765" w:type="dxa"/>
            <w:tcBorders>
              <w:top w:val="single" w:sz="4" w:space="0" w:color="000000"/>
              <w:left w:val="single" w:sz="4" w:space="0" w:color="000000"/>
              <w:bottom w:val="single" w:sz="4" w:space="0" w:color="000000"/>
              <w:right w:val="single" w:sz="4" w:space="0" w:color="000000"/>
            </w:tcBorders>
            <w:vAlign w:val="center"/>
          </w:tcPr>
          <w:p>
            <w:pPr>
              <w:pStyle w:val="TableHeading"/>
              <w:suppressLineNumbers/>
              <w:spacing w:before="0" w:after="200"/>
              <w:jc w:val="center"/>
              <w:rPr/>
            </w:pPr>
            <w:r>
              <w:rPr>
                <w:rStyle w:val="Strong"/>
                <w:b/>
                <w:bCs/>
              </w:rPr>
              <w:t>Status</w:t>
            </w:r>
          </w:p>
        </w:tc>
      </w:tr>
      <w:tr>
        <w:trPr/>
        <w:tc>
          <w:tcPr>
            <w:tcW w:w="712" w:type="dxa"/>
            <w:tcBorders>
              <w:left w:val="single" w:sz="4" w:space="0" w:color="000000"/>
              <w:bottom w:val="single" w:sz="4" w:space="0" w:color="000000"/>
            </w:tcBorders>
            <w:vAlign w:val="center"/>
          </w:tcPr>
          <w:p>
            <w:pPr>
              <w:pStyle w:val="TableContents"/>
              <w:widowControl w:val="false"/>
              <w:suppressLineNumbers/>
              <w:spacing w:before="0" w:after="200"/>
              <w:rPr/>
            </w:pPr>
            <w:r>
              <w:rPr/>
              <w:t>TC-01</w:t>
            </w:r>
          </w:p>
        </w:tc>
        <w:tc>
          <w:tcPr>
            <w:tcW w:w="2933" w:type="dxa"/>
            <w:tcBorders>
              <w:left w:val="single" w:sz="4" w:space="0" w:color="000000"/>
              <w:bottom w:val="single" w:sz="4" w:space="0" w:color="000000"/>
            </w:tcBorders>
            <w:vAlign w:val="center"/>
          </w:tcPr>
          <w:p>
            <w:pPr>
              <w:pStyle w:val="TableContents"/>
              <w:widowControl w:val="false"/>
              <w:suppressLineNumbers/>
              <w:spacing w:before="0" w:after="200"/>
              <w:rPr/>
            </w:pPr>
            <w:r>
              <w:rPr/>
              <w:t>Lecturer logs in with valid credentials</w:t>
            </w:r>
          </w:p>
        </w:tc>
        <w:tc>
          <w:tcPr>
            <w:tcW w:w="2784" w:type="dxa"/>
            <w:tcBorders>
              <w:left w:val="single" w:sz="4" w:space="0" w:color="000000"/>
              <w:bottom w:val="single" w:sz="4" w:space="0" w:color="000000"/>
            </w:tcBorders>
            <w:vAlign w:val="center"/>
          </w:tcPr>
          <w:p>
            <w:pPr>
              <w:pStyle w:val="TableContents"/>
              <w:widowControl w:val="false"/>
              <w:suppressLineNumbers/>
              <w:spacing w:before="0" w:after="200"/>
              <w:rPr/>
            </w:pPr>
            <w:r>
              <w:rPr/>
              <w:t>Redirected to lecturer dashboard</w:t>
            </w:r>
          </w:p>
        </w:tc>
        <w:tc>
          <w:tcPr>
            <w:tcW w:w="1446" w:type="dxa"/>
            <w:tcBorders>
              <w:left w:val="single" w:sz="4" w:space="0" w:color="000000"/>
              <w:bottom w:val="single" w:sz="4" w:space="0" w:color="000000"/>
            </w:tcBorders>
            <w:vAlign w:val="center"/>
          </w:tcPr>
          <w:p>
            <w:pPr>
              <w:pStyle w:val="TableContents"/>
              <w:widowControl w:val="false"/>
              <w:suppressLineNumbers/>
              <w:spacing w:before="0" w:after="200"/>
              <w:rPr/>
            </w:pPr>
            <w:r>
              <w:rPr/>
              <w:t>Works as expected</w:t>
            </w:r>
          </w:p>
        </w:tc>
        <w:tc>
          <w:tcPr>
            <w:tcW w:w="765" w:type="dxa"/>
            <w:tcBorders>
              <w:left w:val="single" w:sz="4" w:space="0" w:color="000000"/>
              <w:bottom w:val="single" w:sz="4" w:space="0" w:color="000000"/>
              <w:right w:val="single" w:sz="4" w:space="0" w:color="000000"/>
            </w:tcBorders>
            <w:vAlign w:val="center"/>
          </w:tcPr>
          <w:p>
            <w:pPr>
              <w:pStyle w:val="TableContents"/>
              <w:widowControl w:val="false"/>
              <w:suppressLineNumbers/>
              <w:spacing w:before="0" w:after="200"/>
              <w:rPr/>
            </w:pPr>
            <w:r>
              <w:rPr/>
              <w:t>Pass</w:t>
            </w:r>
          </w:p>
        </w:tc>
      </w:tr>
      <w:tr>
        <w:trPr/>
        <w:tc>
          <w:tcPr>
            <w:tcW w:w="712" w:type="dxa"/>
            <w:tcBorders>
              <w:left w:val="single" w:sz="4" w:space="0" w:color="000000"/>
              <w:bottom w:val="single" w:sz="4" w:space="0" w:color="000000"/>
            </w:tcBorders>
            <w:vAlign w:val="center"/>
          </w:tcPr>
          <w:p>
            <w:pPr>
              <w:pStyle w:val="TableContents"/>
              <w:widowControl w:val="false"/>
              <w:suppressLineNumbers/>
              <w:spacing w:before="0" w:after="200"/>
              <w:rPr/>
            </w:pPr>
            <w:r>
              <w:rPr/>
              <w:t>TC-02</w:t>
            </w:r>
          </w:p>
        </w:tc>
        <w:tc>
          <w:tcPr>
            <w:tcW w:w="2933" w:type="dxa"/>
            <w:tcBorders>
              <w:left w:val="single" w:sz="4" w:space="0" w:color="000000"/>
              <w:bottom w:val="single" w:sz="4" w:space="0" w:color="000000"/>
            </w:tcBorders>
            <w:vAlign w:val="center"/>
          </w:tcPr>
          <w:p>
            <w:pPr>
              <w:pStyle w:val="TableContents"/>
              <w:widowControl w:val="false"/>
              <w:suppressLineNumbers/>
              <w:spacing w:before="0" w:after="200"/>
              <w:rPr/>
            </w:pPr>
            <w:r>
              <w:rPr/>
              <w:t>Student views attendance summary</w:t>
            </w:r>
          </w:p>
        </w:tc>
        <w:tc>
          <w:tcPr>
            <w:tcW w:w="2784" w:type="dxa"/>
            <w:tcBorders>
              <w:left w:val="single" w:sz="4" w:space="0" w:color="000000"/>
              <w:bottom w:val="single" w:sz="4" w:space="0" w:color="000000"/>
            </w:tcBorders>
            <w:vAlign w:val="center"/>
          </w:tcPr>
          <w:p>
            <w:pPr>
              <w:pStyle w:val="TableContents"/>
              <w:widowControl w:val="false"/>
              <w:suppressLineNumbers/>
              <w:spacing w:before="0" w:after="200"/>
              <w:rPr/>
            </w:pPr>
            <w:r>
              <w:rPr/>
              <w:t>Displays course list and attendance chart</w:t>
            </w:r>
          </w:p>
        </w:tc>
        <w:tc>
          <w:tcPr>
            <w:tcW w:w="1446" w:type="dxa"/>
            <w:tcBorders>
              <w:left w:val="single" w:sz="4" w:space="0" w:color="000000"/>
              <w:bottom w:val="single" w:sz="4" w:space="0" w:color="000000"/>
            </w:tcBorders>
            <w:vAlign w:val="center"/>
          </w:tcPr>
          <w:p>
            <w:pPr>
              <w:pStyle w:val="TableContents"/>
              <w:widowControl w:val="false"/>
              <w:suppressLineNumbers/>
              <w:spacing w:before="0" w:after="200"/>
              <w:rPr/>
            </w:pPr>
            <w:r>
              <w:rPr/>
              <w:t>Works as expected</w:t>
            </w:r>
          </w:p>
        </w:tc>
        <w:tc>
          <w:tcPr>
            <w:tcW w:w="765" w:type="dxa"/>
            <w:tcBorders>
              <w:left w:val="single" w:sz="4" w:space="0" w:color="000000"/>
              <w:bottom w:val="single" w:sz="4" w:space="0" w:color="000000"/>
              <w:right w:val="single" w:sz="4" w:space="0" w:color="000000"/>
            </w:tcBorders>
            <w:vAlign w:val="center"/>
          </w:tcPr>
          <w:p>
            <w:pPr>
              <w:pStyle w:val="TableContents"/>
              <w:widowControl w:val="false"/>
              <w:suppressLineNumbers/>
              <w:spacing w:before="0" w:after="200"/>
              <w:rPr/>
            </w:pPr>
            <w:r>
              <w:rPr/>
              <w:t>Pass</w:t>
            </w:r>
          </w:p>
        </w:tc>
      </w:tr>
      <w:tr>
        <w:trPr/>
        <w:tc>
          <w:tcPr>
            <w:tcW w:w="712" w:type="dxa"/>
            <w:tcBorders>
              <w:left w:val="single" w:sz="4" w:space="0" w:color="000000"/>
              <w:bottom w:val="single" w:sz="4" w:space="0" w:color="000000"/>
            </w:tcBorders>
            <w:vAlign w:val="center"/>
          </w:tcPr>
          <w:p>
            <w:pPr>
              <w:pStyle w:val="TableContents"/>
              <w:widowControl w:val="false"/>
              <w:suppressLineNumbers/>
              <w:spacing w:before="0" w:after="200"/>
              <w:rPr/>
            </w:pPr>
            <w:r>
              <w:rPr/>
              <w:t>TC-03</w:t>
            </w:r>
          </w:p>
        </w:tc>
        <w:tc>
          <w:tcPr>
            <w:tcW w:w="2933" w:type="dxa"/>
            <w:tcBorders>
              <w:left w:val="single" w:sz="4" w:space="0" w:color="000000"/>
              <w:bottom w:val="single" w:sz="4" w:space="0" w:color="000000"/>
            </w:tcBorders>
            <w:vAlign w:val="center"/>
          </w:tcPr>
          <w:p>
            <w:pPr>
              <w:pStyle w:val="TableContents"/>
              <w:widowControl w:val="false"/>
              <w:suppressLineNumbers/>
              <w:spacing w:before="0" w:after="200"/>
              <w:rPr/>
            </w:pPr>
            <w:r>
              <w:rPr/>
              <w:t>Attempt to access dashboard without login</w:t>
            </w:r>
          </w:p>
        </w:tc>
        <w:tc>
          <w:tcPr>
            <w:tcW w:w="2784" w:type="dxa"/>
            <w:tcBorders>
              <w:left w:val="single" w:sz="4" w:space="0" w:color="000000"/>
              <w:bottom w:val="single" w:sz="4" w:space="0" w:color="000000"/>
            </w:tcBorders>
            <w:vAlign w:val="center"/>
          </w:tcPr>
          <w:p>
            <w:pPr>
              <w:pStyle w:val="TableContents"/>
              <w:widowControl w:val="false"/>
              <w:suppressLineNumbers/>
              <w:spacing w:before="0" w:after="200"/>
              <w:rPr/>
            </w:pPr>
            <w:r>
              <w:rPr/>
              <w:t>Redirects to login page</w:t>
            </w:r>
          </w:p>
        </w:tc>
        <w:tc>
          <w:tcPr>
            <w:tcW w:w="1446" w:type="dxa"/>
            <w:tcBorders>
              <w:left w:val="single" w:sz="4" w:space="0" w:color="000000"/>
              <w:bottom w:val="single" w:sz="4" w:space="0" w:color="000000"/>
            </w:tcBorders>
            <w:vAlign w:val="center"/>
          </w:tcPr>
          <w:p>
            <w:pPr>
              <w:pStyle w:val="TableContents"/>
              <w:widowControl w:val="false"/>
              <w:suppressLineNumbers/>
              <w:spacing w:before="0" w:after="200"/>
              <w:rPr/>
            </w:pPr>
            <w:r>
              <w:rPr/>
              <w:t>Works as expected</w:t>
            </w:r>
          </w:p>
        </w:tc>
        <w:tc>
          <w:tcPr>
            <w:tcW w:w="765" w:type="dxa"/>
            <w:tcBorders>
              <w:left w:val="single" w:sz="4" w:space="0" w:color="000000"/>
              <w:bottom w:val="single" w:sz="4" w:space="0" w:color="000000"/>
              <w:right w:val="single" w:sz="4" w:space="0" w:color="000000"/>
            </w:tcBorders>
            <w:vAlign w:val="center"/>
          </w:tcPr>
          <w:p>
            <w:pPr>
              <w:pStyle w:val="TableContents"/>
              <w:widowControl w:val="false"/>
              <w:suppressLineNumbers/>
              <w:spacing w:before="0" w:after="200"/>
              <w:rPr/>
            </w:pPr>
            <w:r>
              <w:rPr/>
              <w:t>Pass</w:t>
            </w:r>
          </w:p>
        </w:tc>
      </w:tr>
    </w:tbl>
    <w:p>
      <w:pPr>
        <w:pStyle w:val="BodyText"/>
        <w:rPr/>
      </w:pPr>
      <w:r>
        <w:rPr>
          <w:rStyle w:val="Emphasis"/>
          <w:b/>
          <w:bCs/>
          <w:color w:val="C9211E"/>
        </w:rPr>
        <w:t>(Insert Figure 4.7: Screenshot of test results summary.)</w:t>
      </w:r>
    </w:p>
    <w:p>
      <w:pPr>
        <w:pStyle w:val="Heading3"/>
        <w:spacing w:before="200" w:after="283"/>
        <w:rPr/>
      </w:pPr>
      <w:r>
        <w:rPr>
          <w:rStyle w:val="Strong"/>
          <w:b/>
          <w:bCs/>
        </w:rPr>
        <w:t>4.7 Validation and Verification</w:t>
      </w:r>
    </w:p>
    <w:p>
      <w:pPr>
        <w:pStyle w:val="BodyText"/>
        <w:rPr/>
      </w:pPr>
      <w:r>
        <w:rPr/>
        <w:t>System validation was achieved by comparing the implemented functionalities with the requirements defined in Chapter 3. Verification ensured that each module adhered to design specifications and performed consistently across browsers.</w:t>
      </w:r>
    </w:p>
    <w:p>
      <w:pPr>
        <w:pStyle w:val="BodyText"/>
        <w:rPr/>
      </w:pPr>
      <w:r>
        <w:rPr/>
        <w:t>A feedback session with two CUZ lecturers indicated:</w:t>
      </w:r>
    </w:p>
    <w:p>
      <w:pPr>
        <w:pStyle w:val="BodyText"/>
        <w:numPr>
          <w:ilvl w:val="0"/>
          <w:numId w:val="26"/>
        </w:numPr>
        <w:tabs>
          <w:tab w:val="clear" w:pos="720"/>
          <w:tab w:val="left" w:pos="0" w:leader="none"/>
        </w:tabs>
        <w:ind w:hanging="283" w:left="709"/>
        <w:rPr/>
      </w:pPr>
      <w:r>
        <w:rPr/>
        <w:t>System easy to navigate.</w:t>
      </w:r>
    </w:p>
    <w:p>
      <w:pPr>
        <w:pStyle w:val="BodyText"/>
        <w:numPr>
          <w:ilvl w:val="0"/>
          <w:numId w:val="26"/>
        </w:numPr>
        <w:tabs>
          <w:tab w:val="clear" w:pos="720"/>
          <w:tab w:val="left" w:pos="0" w:leader="none"/>
        </w:tabs>
        <w:ind w:hanging="283" w:left="709"/>
        <w:rPr/>
      </w:pPr>
      <w:r>
        <w:rPr/>
        <w:t>Attendance marking time reduced significantly.</w:t>
      </w:r>
    </w:p>
    <w:p>
      <w:pPr>
        <w:pStyle w:val="BodyText"/>
        <w:numPr>
          <w:ilvl w:val="0"/>
          <w:numId w:val="26"/>
        </w:numPr>
        <w:tabs>
          <w:tab w:val="clear" w:pos="720"/>
          <w:tab w:val="left" w:pos="0" w:leader="none"/>
        </w:tabs>
        <w:ind w:hanging="283" w:left="709"/>
        <w:rPr/>
      </w:pPr>
      <w:r>
        <w:rPr/>
        <w:t>Students appreciated access to attendance dashboards.</w:t>
      </w:r>
    </w:p>
    <w:p>
      <w:pPr>
        <w:pStyle w:val="Heading3"/>
        <w:spacing w:before="200" w:after="283"/>
        <w:rPr/>
      </w:pPr>
      <w:r>
        <w:rPr>
          <w:rStyle w:val="Strong"/>
          <w:b/>
          <w:bCs/>
        </w:rPr>
        <w:t>4.8 Deployment</w:t>
      </w:r>
    </w:p>
    <w:p>
      <w:pPr>
        <w:pStyle w:val="BodyText"/>
        <w:rPr/>
      </w:pPr>
      <w:r>
        <w:rPr/>
        <w:t xml:space="preserve">Deployment involved setting up the system on a local university server using Apache and </w:t>
      </w:r>
      <w:r>
        <w:rPr>
          <w:rStyle w:val="SourceText"/>
        </w:rPr>
        <w:t>mod_wsgi</w:t>
      </w:r>
      <w:r>
        <w:rPr/>
        <w:t>. The following steps were followed:</w:t>
      </w:r>
    </w:p>
    <w:p>
      <w:pPr>
        <w:pStyle w:val="BodyText"/>
        <w:numPr>
          <w:ilvl w:val="0"/>
          <w:numId w:val="27"/>
        </w:numPr>
        <w:tabs>
          <w:tab w:val="clear" w:pos="720"/>
          <w:tab w:val="left" w:pos="0" w:leader="none"/>
        </w:tabs>
        <w:ind w:hanging="283" w:left="709"/>
        <w:rPr/>
      </w:pPr>
      <w:r>
        <w:rPr/>
        <w:t xml:space="preserve">Clone project repository from </w:t>
      </w:r>
      <w:r>
        <w:rPr>
          <w:i/>
          <w:iCs/>
        </w:rPr>
        <w:t>Git.</w:t>
      </w:r>
    </w:p>
    <w:p>
      <w:pPr>
        <w:pStyle w:val="BodyText"/>
        <w:numPr>
          <w:ilvl w:val="0"/>
          <w:numId w:val="27"/>
        </w:numPr>
        <w:tabs>
          <w:tab w:val="clear" w:pos="720"/>
          <w:tab w:val="left" w:pos="0" w:leader="none"/>
        </w:tabs>
        <w:ind w:hanging="283" w:left="709"/>
        <w:rPr/>
      </w:pPr>
      <w:r>
        <w:rPr/>
        <w:t xml:space="preserve">Install dependencies via </w:t>
      </w:r>
      <w:r>
        <w:rPr>
          <w:rStyle w:val="SourceText"/>
          <w:i/>
          <w:iCs/>
        </w:rPr>
        <w:t>pip install -r requirements.txt</w:t>
      </w:r>
      <w:r>
        <w:rPr>
          <w:i/>
          <w:iCs/>
        </w:rPr>
        <w:t>.</w:t>
      </w:r>
    </w:p>
    <w:p>
      <w:pPr>
        <w:pStyle w:val="BodyText"/>
        <w:numPr>
          <w:ilvl w:val="0"/>
          <w:numId w:val="27"/>
        </w:numPr>
        <w:tabs>
          <w:tab w:val="clear" w:pos="720"/>
          <w:tab w:val="left" w:pos="0" w:leader="none"/>
        </w:tabs>
        <w:ind w:hanging="283" w:left="709"/>
        <w:rPr/>
      </w:pPr>
      <w:r>
        <w:rPr/>
        <w:t xml:space="preserve">Run </w:t>
      </w:r>
      <w:r>
        <w:rPr>
          <w:rStyle w:val="SourceText"/>
          <w:i/>
          <w:iCs/>
        </w:rPr>
        <w:t>python manage.py collectstatic</w:t>
      </w:r>
      <w:r>
        <w:rPr/>
        <w:t xml:space="preserve"> for static files.</w:t>
      </w:r>
    </w:p>
    <w:p>
      <w:pPr>
        <w:pStyle w:val="BodyText"/>
        <w:numPr>
          <w:ilvl w:val="0"/>
          <w:numId w:val="27"/>
        </w:numPr>
        <w:tabs>
          <w:tab w:val="clear" w:pos="720"/>
          <w:tab w:val="left" w:pos="0" w:leader="none"/>
        </w:tabs>
        <w:ind w:hanging="283" w:left="709"/>
        <w:rPr/>
      </w:pPr>
      <w:r>
        <w:rPr/>
        <w:t>Configure Apache virtual host.</w:t>
      </w:r>
    </w:p>
    <w:p>
      <w:pPr>
        <w:pStyle w:val="BodyText"/>
        <w:numPr>
          <w:ilvl w:val="0"/>
          <w:numId w:val="27"/>
        </w:numPr>
        <w:tabs>
          <w:tab w:val="clear" w:pos="720"/>
          <w:tab w:val="left" w:pos="0" w:leader="none"/>
        </w:tabs>
        <w:ind w:hanging="283" w:left="709"/>
        <w:rPr/>
      </w:pPr>
      <w:r>
        <w:rPr/>
        <w:t>Start production server.</w:t>
      </w:r>
    </w:p>
    <w:p>
      <w:pPr>
        <w:pStyle w:val="Heading3"/>
        <w:spacing w:before="200" w:after="283"/>
        <w:rPr/>
      </w:pPr>
      <w:r>
        <w:rPr>
          <w:rStyle w:val="Strong"/>
          <w:b/>
          <w:bCs/>
        </w:rPr>
        <w:t>4.9 Summary</w:t>
      </w:r>
    </w:p>
    <w:p>
      <w:pPr>
        <w:pStyle w:val="BodyText"/>
        <w:rPr/>
      </w:pPr>
      <w:r>
        <w:rPr/>
        <w:t>This chapter has presented the practical implementation and testing of the proposed system. Results indicate that the web application successfully automates attendance management and provides a usable interface for both lecturers and students.</w:t>
      </w:r>
    </w:p>
    <w:p>
      <w:pPr>
        <w:pStyle w:val="Normal"/>
        <w:rPr/>
      </w:pPr>
      <w:r>
        <w:rPr/>
      </w:r>
      <w:r>
        <w:br w:type="page"/>
      </w:r>
    </w:p>
    <w:p>
      <w:pPr>
        <w:pStyle w:val="Heading2"/>
        <w:spacing w:before="200" w:after="283"/>
        <w:rPr/>
      </w:pPr>
      <w:r>
        <w:rPr>
          <w:rStyle w:val="Strong"/>
          <w:b/>
          <w:bCs/>
        </w:rPr>
        <w:t>CHAPTER FIVE – RESULTS, DISCUSSION AND EVALUATION</w:t>
      </w:r>
    </w:p>
    <w:p>
      <w:pPr>
        <w:pStyle w:val="Heading3"/>
        <w:spacing w:before="200" w:after="283"/>
        <w:rPr/>
      </w:pPr>
      <w:r>
        <w:rPr>
          <w:rStyle w:val="Strong"/>
          <w:b/>
          <w:bCs/>
        </w:rPr>
        <w:t>5.1 Introduction</w:t>
      </w:r>
    </w:p>
    <w:p>
      <w:pPr>
        <w:pStyle w:val="BodyText"/>
        <w:rPr/>
      </w:pPr>
      <w:r>
        <w:rPr/>
        <w:t xml:space="preserve">This chapter presents and discusses the results obtained from the development and testing of the </w:t>
      </w:r>
      <w:r>
        <w:rPr>
          <w:rStyle w:val="Strong"/>
        </w:rPr>
        <w:t>Web Application for Course Attendance Management</w:t>
      </w:r>
      <w:r>
        <w:rPr/>
        <w:t>. It evaluates how well the implemented system meets the project objectives, compares it with the traditional manual process, and reports user feedback collected from sample participants at Cavendish University Zambia (CUZ).</w:t>
      </w:r>
    </w:p>
    <w:p>
      <w:pPr>
        <w:pStyle w:val="Heading3"/>
        <w:spacing w:before="200" w:after="283"/>
        <w:rPr/>
      </w:pPr>
      <w:r>
        <w:rPr>
          <w:rStyle w:val="Strong"/>
          <w:b/>
          <w:bCs/>
        </w:rPr>
        <w:t>5.2 Summary of Achieved Results</w:t>
      </w:r>
    </w:p>
    <w:p>
      <w:pPr>
        <w:pStyle w:val="BodyText"/>
        <w:rPr/>
      </w:pPr>
      <w:r>
        <w:rPr/>
        <w:t>The system was successfully implemented as a Django-based web application, fulfilling the key functional objectives outlined in Chapter 1.</w:t>
      </w:r>
    </w:p>
    <w:tbl>
      <w:tblPr>
        <w:tblW w:w="8640" w:type="dxa"/>
        <w:jc w:val="left"/>
        <w:tblInd w:w="29" w:type="dxa"/>
        <w:tblLayout w:type="fixed"/>
        <w:tblCellMar>
          <w:top w:w="29" w:type="dxa"/>
          <w:left w:w="29" w:type="dxa"/>
          <w:bottom w:w="29" w:type="dxa"/>
          <w:right w:w="29" w:type="dxa"/>
        </w:tblCellMar>
      </w:tblPr>
      <w:tblGrid>
        <w:gridCol w:w="4223"/>
        <w:gridCol w:w="3367"/>
        <w:gridCol w:w="1050"/>
      </w:tblGrid>
      <w:tr>
        <w:trPr>
          <w:tblHeader w:val="true"/>
        </w:trPr>
        <w:tc>
          <w:tcPr>
            <w:tcW w:w="4223" w:type="dxa"/>
            <w:tcBorders>
              <w:top w:val="single" w:sz="4" w:space="0" w:color="000000"/>
              <w:left w:val="single" w:sz="4" w:space="0" w:color="000000"/>
              <w:bottom w:val="single" w:sz="4" w:space="0" w:color="000000"/>
            </w:tcBorders>
            <w:vAlign w:val="center"/>
          </w:tcPr>
          <w:p>
            <w:pPr>
              <w:pStyle w:val="TableHeading"/>
              <w:suppressLineNumbers/>
              <w:spacing w:before="0" w:after="200"/>
              <w:jc w:val="center"/>
              <w:rPr/>
            </w:pPr>
            <w:r>
              <w:rPr>
                <w:rStyle w:val="Strong"/>
                <w:b/>
                <w:bCs/>
              </w:rPr>
              <w:t>Objective</w:t>
            </w:r>
          </w:p>
        </w:tc>
        <w:tc>
          <w:tcPr>
            <w:tcW w:w="3367" w:type="dxa"/>
            <w:tcBorders>
              <w:top w:val="single" w:sz="4" w:space="0" w:color="000000"/>
              <w:left w:val="single" w:sz="4" w:space="0" w:color="000000"/>
              <w:bottom w:val="single" w:sz="4" w:space="0" w:color="000000"/>
            </w:tcBorders>
            <w:vAlign w:val="center"/>
          </w:tcPr>
          <w:p>
            <w:pPr>
              <w:pStyle w:val="TableHeading"/>
              <w:suppressLineNumbers/>
              <w:spacing w:before="0" w:after="200"/>
              <w:jc w:val="center"/>
              <w:rPr/>
            </w:pPr>
            <w:r>
              <w:rPr>
                <w:rStyle w:val="Strong"/>
                <w:b/>
                <w:bCs/>
              </w:rPr>
              <w:t>Expected Outcome</w:t>
            </w:r>
          </w:p>
        </w:tc>
        <w:tc>
          <w:tcPr>
            <w:tcW w:w="1050" w:type="dxa"/>
            <w:tcBorders>
              <w:top w:val="single" w:sz="4" w:space="0" w:color="000000"/>
              <w:left w:val="single" w:sz="4" w:space="0" w:color="000000"/>
              <w:bottom w:val="single" w:sz="4" w:space="0" w:color="000000"/>
              <w:right w:val="single" w:sz="4" w:space="0" w:color="000000"/>
            </w:tcBorders>
            <w:vAlign w:val="center"/>
          </w:tcPr>
          <w:p>
            <w:pPr>
              <w:pStyle w:val="TableHeading"/>
              <w:suppressLineNumbers/>
              <w:spacing w:before="0" w:after="200"/>
              <w:jc w:val="center"/>
              <w:rPr/>
            </w:pPr>
            <w:r>
              <w:rPr>
                <w:rStyle w:val="Strong"/>
                <w:b/>
                <w:bCs/>
              </w:rPr>
              <w:t>Result</w:t>
            </w:r>
          </w:p>
        </w:tc>
      </w:tr>
      <w:tr>
        <w:trPr/>
        <w:tc>
          <w:tcPr>
            <w:tcW w:w="4223" w:type="dxa"/>
            <w:tcBorders>
              <w:left w:val="single" w:sz="4" w:space="0" w:color="000000"/>
              <w:bottom w:val="single" w:sz="4" w:space="0" w:color="000000"/>
            </w:tcBorders>
            <w:vAlign w:val="center"/>
          </w:tcPr>
          <w:p>
            <w:pPr>
              <w:pStyle w:val="TableContents"/>
              <w:widowControl w:val="false"/>
              <w:suppressLineNumbers/>
              <w:spacing w:before="0" w:after="200"/>
              <w:rPr/>
            </w:pPr>
            <w:r>
              <w:rPr/>
              <w:t>To analyze existing attendance management process</w:t>
            </w:r>
          </w:p>
        </w:tc>
        <w:tc>
          <w:tcPr>
            <w:tcW w:w="3367" w:type="dxa"/>
            <w:tcBorders>
              <w:left w:val="single" w:sz="4" w:space="0" w:color="000000"/>
              <w:bottom w:val="single" w:sz="4" w:space="0" w:color="000000"/>
            </w:tcBorders>
            <w:vAlign w:val="center"/>
          </w:tcPr>
          <w:p>
            <w:pPr>
              <w:pStyle w:val="TableContents"/>
              <w:widowControl w:val="false"/>
              <w:suppressLineNumbers/>
              <w:spacing w:before="0" w:after="200"/>
              <w:rPr/>
            </w:pPr>
            <w:r>
              <w:rPr/>
              <w:t>Identify inefficiencies in manual system</w:t>
            </w:r>
          </w:p>
        </w:tc>
        <w:tc>
          <w:tcPr>
            <w:tcW w:w="1050" w:type="dxa"/>
            <w:tcBorders>
              <w:left w:val="single" w:sz="4" w:space="0" w:color="000000"/>
              <w:bottom w:val="single" w:sz="4" w:space="0" w:color="000000"/>
              <w:right w:val="single" w:sz="4" w:space="0" w:color="000000"/>
            </w:tcBorders>
            <w:vAlign w:val="center"/>
          </w:tcPr>
          <w:p>
            <w:pPr>
              <w:pStyle w:val="TableContents"/>
              <w:widowControl w:val="false"/>
              <w:suppressLineNumbers/>
              <w:spacing w:before="0" w:after="200"/>
              <w:rPr/>
            </w:pPr>
            <w:r>
              <w:rPr/>
              <w:t>Achieved</w:t>
            </w:r>
          </w:p>
        </w:tc>
      </w:tr>
      <w:tr>
        <w:trPr/>
        <w:tc>
          <w:tcPr>
            <w:tcW w:w="4223" w:type="dxa"/>
            <w:tcBorders>
              <w:left w:val="single" w:sz="4" w:space="0" w:color="000000"/>
              <w:bottom w:val="single" w:sz="4" w:space="0" w:color="000000"/>
            </w:tcBorders>
            <w:vAlign w:val="center"/>
          </w:tcPr>
          <w:p>
            <w:pPr>
              <w:pStyle w:val="TableContents"/>
              <w:widowControl w:val="false"/>
              <w:suppressLineNumbers/>
              <w:spacing w:before="0" w:after="200"/>
              <w:rPr/>
            </w:pPr>
            <w:r>
              <w:rPr/>
              <w:t>To design database and UI for web-based system</w:t>
            </w:r>
          </w:p>
        </w:tc>
        <w:tc>
          <w:tcPr>
            <w:tcW w:w="3367" w:type="dxa"/>
            <w:tcBorders>
              <w:left w:val="single" w:sz="4" w:space="0" w:color="000000"/>
              <w:bottom w:val="single" w:sz="4" w:space="0" w:color="000000"/>
            </w:tcBorders>
            <w:vAlign w:val="center"/>
          </w:tcPr>
          <w:p>
            <w:pPr>
              <w:pStyle w:val="TableContents"/>
              <w:widowControl w:val="false"/>
              <w:suppressLineNumbers/>
              <w:spacing w:before="0" w:after="200"/>
              <w:rPr/>
            </w:pPr>
            <w:r>
              <w:rPr/>
              <w:t>Functional data models and responsive UI</w:t>
            </w:r>
          </w:p>
        </w:tc>
        <w:tc>
          <w:tcPr>
            <w:tcW w:w="1050" w:type="dxa"/>
            <w:tcBorders>
              <w:left w:val="single" w:sz="4" w:space="0" w:color="000000"/>
              <w:bottom w:val="single" w:sz="4" w:space="0" w:color="000000"/>
              <w:right w:val="single" w:sz="4" w:space="0" w:color="000000"/>
            </w:tcBorders>
            <w:vAlign w:val="center"/>
          </w:tcPr>
          <w:p>
            <w:pPr>
              <w:pStyle w:val="TableContents"/>
              <w:widowControl w:val="false"/>
              <w:suppressLineNumbers/>
              <w:spacing w:before="0" w:after="200"/>
              <w:rPr/>
            </w:pPr>
            <w:r>
              <w:rPr/>
              <w:t>Achieved</w:t>
            </w:r>
          </w:p>
        </w:tc>
      </w:tr>
      <w:tr>
        <w:trPr/>
        <w:tc>
          <w:tcPr>
            <w:tcW w:w="4223" w:type="dxa"/>
            <w:tcBorders>
              <w:left w:val="single" w:sz="4" w:space="0" w:color="000000"/>
              <w:bottom w:val="single" w:sz="4" w:space="0" w:color="000000"/>
            </w:tcBorders>
            <w:vAlign w:val="center"/>
          </w:tcPr>
          <w:p>
            <w:pPr>
              <w:pStyle w:val="TableContents"/>
              <w:widowControl w:val="false"/>
              <w:suppressLineNumbers/>
              <w:spacing w:before="0" w:after="200"/>
              <w:rPr/>
            </w:pPr>
            <w:r>
              <w:rPr/>
              <w:t>To implement system using Django framework</w:t>
            </w:r>
          </w:p>
        </w:tc>
        <w:tc>
          <w:tcPr>
            <w:tcW w:w="3367" w:type="dxa"/>
            <w:tcBorders>
              <w:left w:val="single" w:sz="4" w:space="0" w:color="000000"/>
              <w:bottom w:val="single" w:sz="4" w:space="0" w:color="000000"/>
            </w:tcBorders>
            <w:vAlign w:val="center"/>
          </w:tcPr>
          <w:p>
            <w:pPr>
              <w:pStyle w:val="TableContents"/>
              <w:widowControl w:val="false"/>
              <w:suppressLineNumbers/>
              <w:spacing w:before="0" w:after="200"/>
              <w:rPr/>
            </w:pPr>
            <w:r>
              <w:rPr/>
              <w:t>Fully operational attendance system</w:t>
            </w:r>
          </w:p>
        </w:tc>
        <w:tc>
          <w:tcPr>
            <w:tcW w:w="1050" w:type="dxa"/>
            <w:tcBorders>
              <w:left w:val="single" w:sz="4" w:space="0" w:color="000000"/>
              <w:bottom w:val="single" w:sz="4" w:space="0" w:color="000000"/>
              <w:right w:val="single" w:sz="4" w:space="0" w:color="000000"/>
            </w:tcBorders>
            <w:vAlign w:val="center"/>
          </w:tcPr>
          <w:p>
            <w:pPr>
              <w:pStyle w:val="TableContents"/>
              <w:widowControl w:val="false"/>
              <w:suppressLineNumbers/>
              <w:spacing w:before="0" w:after="200"/>
              <w:rPr/>
            </w:pPr>
            <w:r>
              <w:rPr/>
              <w:t>Achieved</w:t>
            </w:r>
          </w:p>
        </w:tc>
      </w:tr>
      <w:tr>
        <w:trPr/>
        <w:tc>
          <w:tcPr>
            <w:tcW w:w="4223" w:type="dxa"/>
            <w:tcBorders>
              <w:left w:val="single" w:sz="4" w:space="0" w:color="000000"/>
              <w:bottom w:val="single" w:sz="4" w:space="0" w:color="000000"/>
            </w:tcBorders>
            <w:vAlign w:val="center"/>
          </w:tcPr>
          <w:p>
            <w:pPr>
              <w:pStyle w:val="TableContents"/>
              <w:widowControl w:val="false"/>
              <w:suppressLineNumbers/>
              <w:spacing w:before="0" w:after="200"/>
              <w:rPr/>
            </w:pPr>
            <w:r>
              <w:rPr/>
              <w:t>To test system for usability and performance</w:t>
            </w:r>
          </w:p>
        </w:tc>
        <w:tc>
          <w:tcPr>
            <w:tcW w:w="3367" w:type="dxa"/>
            <w:tcBorders>
              <w:left w:val="single" w:sz="4" w:space="0" w:color="000000"/>
              <w:bottom w:val="single" w:sz="4" w:space="0" w:color="000000"/>
            </w:tcBorders>
            <w:vAlign w:val="center"/>
          </w:tcPr>
          <w:p>
            <w:pPr>
              <w:pStyle w:val="TableContents"/>
              <w:widowControl w:val="false"/>
              <w:suppressLineNumbers/>
              <w:spacing w:before="0" w:after="200"/>
              <w:rPr/>
            </w:pPr>
            <w:r>
              <w:rPr/>
              <w:t>Stable, user-friendly, secure</w:t>
            </w:r>
          </w:p>
        </w:tc>
        <w:tc>
          <w:tcPr>
            <w:tcW w:w="1050" w:type="dxa"/>
            <w:tcBorders>
              <w:left w:val="single" w:sz="4" w:space="0" w:color="000000"/>
              <w:bottom w:val="single" w:sz="4" w:space="0" w:color="000000"/>
              <w:right w:val="single" w:sz="4" w:space="0" w:color="000000"/>
            </w:tcBorders>
            <w:vAlign w:val="center"/>
          </w:tcPr>
          <w:p>
            <w:pPr>
              <w:pStyle w:val="TableContents"/>
              <w:widowControl w:val="false"/>
              <w:suppressLineNumbers/>
              <w:spacing w:before="0" w:after="200"/>
              <w:rPr/>
            </w:pPr>
            <w:r>
              <w:rPr/>
              <w:t>Achieved</w:t>
            </w:r>
          </w:p>
        </w:tc>
      </w:tr>
      <w:tr>
        <w:trPr/>
        <w:tc>
          <w:tcPr>
            <w:tcW w:w="4223" w:type="dxa"/>
            <w:tcBorders>
              <w:left w:val="single" w:sz="4" w:space="0" w:color="000000"/>
              <w:bottom w:val="single" w:sz="4" w:space="0" w:color="000000"/>
            </w:tcBorders>
            <w:vAlign w:val="center"/>
          </w:tcPr>
          <w:p>
            <w:pPr>
              <w:pStyle w:val="TableContents"/>
              <w:widowControl w:val="false"/>
              <w:suppressLineNumbers/>
              <w:spacing w:before="0" w:after="200"/>
              <w:rPr/>
            </w:pPr>
            <w:r>
              <w:rPr/>
              <w:t>To evaluate system effectiveness</w:t>
            </w:r>
          </w:p>
        </w:tc>
        <w:tc>
          <w:tcPr>
            <w:tcW w:w="3367" w:type="dxa"/>
            <w:tcBorders>
              <w:left w:val="single" w:sz="4" w:space="0" w:color="000000"/>
              <w:bottom w:val="single" w:sz="4" w:space="0" w:color="000000"/>
            </w:tcBorders>
            <w:vAlign w:val="center"/>
          </w:tcPr>
          <w:p>
            <w:pPr>
              <w:pStyle w:val="TableContents"/>
              <w:widowControl w:val="false"/>
              <w:suppressLineNumbers/>
              <w:spacing w:before="0" w:after="200"/>
              <w:rPr/>
            </w:pPr>
            <w:r>
              <w:rPr/>
              <w:t>Positive feedback from users</w:t>
            </w:r>
          </w:p>
        </w:tc>
        <w:tc>
          <w:tcPr>
            <w:tcW w:w="1050" w:type="dxa"/>
            <w:tcBorders>
              <w:left w:val="single" w:sz="4" w:space="0" w:color="000000"/>
              <w:bottom w:val="single" w:sz="4" w:space="0" w:color="000000"/>
              <w:right w:val="single" w:sz="4" w:space="0" w:color="000000"/>
            </w:tcBorders>
            <w:vAlign w:val="center"/>
          </w:tcPr>
          <w:p>
            <w:pPr>
              <w:pStyle w:val="TableContents"/>
              <w:widowControl w:val="false"/>
              <w:suppressLineNumbers/>
              <w:spacing w:before="0" w:after="200"/>
              <w:rPr/>
            </w:pPr>
            <w:r>
              <w:rPr/>
              <w:t>Achieved</w:t>
            </w:r>
          </w:p>
        </w:tc>
      </w:tr>
    </w:tbl>
    <w:p>
      <w:pPr>
        <w:pStyle w:val="Heading3"/>
        <w:spacing w:before="200" w:after="283"/>
        <w:rPr>
          <w:rStyle w:val="Strong"/>
        </w:rPr>
      </w:pPr>
      <w:r>
        <w:rPr/>
      </w:r>
    </w:p>
    <w:p>
      <w:pPr>
        <w:pStyle w:val="Heading3"/>
        <w:spacing w:before="200" w:after="283"/>
        <w:rPr/>
      </w:pPr>
      <w:r>
        <w:rPr>
          <w:rStyle w:val="Strong"/>
          <w:b/>
          <w:bCs/>
        </w:rPr>
        <w:t>5.3 System Performance Evaluation</w:t>
      </w:r>
    </w:p>
    <w:p>
      <w:pPr>
        <w:pStyle w:val="Heading4"/>
        <w:spacing w:before="200" w:after="283"/>
        <w:rPr/>
      </w:pPr>
      <w:r>
        <w:rPr>
          <w:rStyle w:val="Strong"/>
          <w:b/>
          <w:bCs/>
        </w:rPr>
        <w:t>5.3.1 Response Time</w:t>
      </w:r>
    </w:p>
    <w:p>
      <w:pPr>
        <w:pStyle w:val="BodyText"/>
        <w:rPr/>
      </w:pPr>
      <w:r>
        <w:rPr/>
        <w:t>Performance testing showed that most page requests completed within 1.5 seconds on average when hosted locally, which meets the expected standard for intranet-based applications.</w:t>
      </w:r>
    </w:p>
    <w:p>
      <w:pPr>
        <w:pStyle w:val="Heading4"/>
        <w:spacing w:before="200" w:after="283"/>
        <w:rPr/>
      </w:pPr>
      <w:r>
        <w:rPr>
          <w:rStyle w:val="Strong"/>
          <w:b/>
          <w:bCs/>
        </w:rPr>
        <w:t>5.3.2 Accuracy and Data Integrity</w:t>
      </w:r>
    </w:p>
    <w:p>
      <w:pPr>
        <w:pStyle w:val="BodyText"/>
        <w:rPr/>
      </w:pPr>
      <w:r>
        <w:rPr/>
        <w:t>The system automatically prevents duplicate attendance entries and ensures only authorized lecturers can modify class data. Data validation routines were implemented both on the client and server side.</w:t>
      </w:r>
    </w:p>
    <w:p>
      <w:pPr>
        <w:pStyle w:val="Heading4"/>
        <w:spacing w:before="200" w:after="283"/>
        <w:rPr/>
      </w:pPr>
      <w:r>
        <w:rPr>
          <w:rStyle w:val="Strong"/>
          <w:b/>
          <w:bCs/>
        </w:rPr>
        <w:t>5.3.3 Security</w:t>
      </w:r>
    </w:p>
    <w:p>
      <w:pPr>
        <w:pStyle w:val="BodyText"/>
        <w:rPr/>
      </w:pPr>
      <w:r>
        <w:rPr/>
        <w:t>The use of Django’s authentication system and role-based access control (RBAC) ensures that users can only view information relevant to their roles. Passwords are encrypted using hashing algorithms, and user sessions expire after inactivity.</w:t>
      </w:r>
    </w:p>
    <w:p>
      <w:pPr>
        <w:pStyle w:val="Heading3"/>
        <w:spacing w:before="200" w:after="283"/>
        <w:rPr/>
      </w:pPr>
      <w:r>
        <w:rPr>
          <w:rStyle w:val="Strong"/>
          <w:b/>
          <w:bCs/>
        </w:rPr>
        <w:t>5.4 Comparison Between Manual and Automated System</w:t>
      </w:r>
    </w:p>
    <w:tbl>
      <w:tblPr>
        <w:tblW w:w="7650" w:type="dxa"/>
        <w:jc w:val="left"/>
        <w:tblInd w:w="29" w:type="dxa"/>
        <w:tblLayout w:type="fixed"/>
        <w:tblCellMar>
          <w:top w:w="29" w:type="dxa"/>
          <w:left w:w="29" w:type="dxa"/>
          <w:bottom w:w="29" w:type="dxa"/>
          <w:right w:w="29" w:type="dxa"/>
        </w:tblCellMar>
      </w:tblPr>
      <w:tblGrid>
        <w:gridCol w:w="1980"/>
        <w:gridCol w:w="2340"/>
        <w:gridCol w:w="3330"/>
      </w:tblGrid>
      <w:tr>
        <w:trPr>
          <w:tblHeader w:val="true"/>
        </w:trPr>
        <w:tc>
          <w:tcPr>
            <w:tcW w:w="1980" w:type="dxa"/>
            <w:tcBorders>
              <w:top w:val="single" w:sz="4" w:space="0" w:color="000000"/>
              <w:left w:val="single" w:sz="4" w:space="0" w:color="000000"/>
              <w:bottom w:val="single" w:sz="4" w:space="0" w:color="000000"/>
            </w:tcBorders>
            <w:vAlign w:val="center"/>
          </w:tcPr>
          <w:p>
            <w:pPr>
              <w:pStyle w:val="TableHeading"/>
              <w:suppressLineNumbers/>
              <w:spacing w:before="0" w:after="200"/>
              <w:jc w:val="center"/>
              <w:rPr/>
            </w:pPr>
            <w:r>
              <w:rPr>
                <w:rStyle w:val="Strong"/>
                <w:b/>
                <w:bCs/>
              </w:rPr>
              <w:t>Feature</w:t>
            </w:r>
          </w:p>
        </w:tc>
        <w:tc>
          <w:tcPr>
            <w:tcW w:w="2340" w:type="dxa"/>
            <w:tcBorders>
              <w:top w:val="single" w:sz="4" w:space="0" w:color="000000"/>
              <w:left w:val="single" w:sz="4" w:space="0" w:color="000000"/>
              <w:bottom w:val="single" w:sz="4" w:space="0" w:color="000000"/>
            </w:tcBorders>
            <w:vAlign w:val="center"/>
          </w:tcPr>
          <w:p>
            <w:pPr>
              <w:pStyle w:val="TableHeading"/>
              <w:suppressLineNumbers/>
              <w:spacing w:before="0" w:after="200"/>
              <w:jc w:val="center"/>
              <w:rPr/>
            </w:pPr>
            <w:r>
              <w:rPr>
                <w:rStyle w:val="Strong"/>
                <w:b/>
                <w:bCs/>
              </w:rPr>
              <w:t>Manual Process</w:t>
            </w:r>
          </w:p>
        </w:tc>
        <w:tc>
          <w:tcPr>
            <w:tcW w:w="3330" w:type="dxa"/>
            <w:tcBorders>
              <w:top w:val="single" w:sz="4" w:space="0" w:color="000000"/>
              <w:left w:val="single" w:sz="4" w:space="0" w:color="000000"/>
              <w:bottom w:val="single" w:sz="4" w:space="0" w:color="000000"/>
              <w:right w:val="single" w:sz="4" w:space="0" w:color="000000"/>
            </w:tcBorders>
            <w:vAlign w:val="center"/>
          </w:tcPr>
          <w:p>
            <w:pPr>
              <w:pStyle w:val="TableHeading"/>
              <w:suppressLineNumbers/>
              <w:spacing w:before="0" w:after="200"/>
              <w:jc w:val="center"/>
              <w:rPr/>
            </w:pPr>
            <w:r>
              <w:rPr>
                <w:rStyle w:val="Strong"/>
                <w:b/>
                <w:bCs/>
              </w:rPr>
              <w:t>Automated System</w:t>
            </w:r>
          </w:p>
        </w:tc>
      </w:tr>
      <w:tr>
        <w:trPr/>
        <w:tc>
          <w:tcPr>
            <w:tcW w:w="1980" w:type="dxa"/>
            <w:tcBorders>
              <w:left w:val="single" w:sz="4" w:space="0" w:color="000000"/>
              <w:bottom w:val="single" w:sz="4" w:space="0" w:color="000000"/>
            </w:tcBorders>
            <w:vAlign w:val="center"/>
          </w:tcPr>
          <w:p>
            <w:pPr>
              <w:pStyle w:val="TableContents"/>
              <w:widowControl w:val="false"/>
              <w:suppressLineNumbers/>
              <w:spacing w:before="0" w:after="200"/>
              <w:rPr/>
            </w:pPr>
            <w:r>
              <w:rPr>
                <w:rStyle w:val="Strong"/>
              </w:rPr>
              <w:t>Data Recording</w:t>
            </w:r>
          </w:p>
        </w:tc>
        <w:tc>
          <w:tcPr>
            <w:tcW w:w="2340" w:type="dxa"/>
            <w:tcBorders>
              <w:left w:val="single" w:sz="4" w:space="0" w:color="000000"/>
              <w:bottom w:val="single" w:sz="4" w:space="0" w:color="000000"/>
            </w:tcBorders>
            <w:vAlign w:val="center"/>
          </w:tcPr>
          <w:p>
            <w:pPr>
              <w:pStyle w:val="TableContents"/>
              <w:widowControl w:val="false"/>
              <w:suppressLineNumbers/>
              <w:spacing w:before="0" w:after="200"/>
              <w:rPr/>
            </w:pPr>
            <w:r>
              <w:rPr/>
              <w:t>Paper registers</w:t>
            </w:r>
          </w:p>
        </w:tc>
        <w:tc>
          <w:tcPr>
            <w:tcW w:w="3330" w:type="dxa"/>
            <w:tcBorders>
              <w:left w:val="single" w:sz="4" w:space="0" w:color="000000"/>
              <w:bottom w:val="single" w:sz="4" w:space="0" w:color="000000"/>
              <w:right w:val="single" w:sz="4" w:space="0" w:color="000000"/>
            </w:tcBorders>
            <w:vAlign w:val="center"/>
          </w:tcPr>
          <w:p>
            <w:pPr>
              <w:pStyle w:val="TableContents"/>
              <w:widowControl w:val="false"/>
              <w:suppressLineNumbers/>
              <w:spacing w:before="0" w:after="200"/>
              <w:rPr/>
            </w:pPr>
            <w:r>
              <w:rPr/>
              <w:t>Online attendance forms</w:t>
            </w:r>
          </w:p>
        </w:tc>
      </w:tr>
      <w:tr>
        <w:trPr/>
        <w:tc>
          <w:tcPr>
            <w:tcW w:w="1980" w:type="dxa"/>
            <w:tcBorders>
              <w:left w:val="single" w:sz="4" w:space="0" w:color="000000"/>
              <w:bottom w:val="single" w:sz="4" w:space="0" w:color="000000"/>
            </w:tcBorders>
            <w:vAlign w:val="center"/>
          </w:tcPr>
          <w:p>
            <w:pPr>
              <w:pStyle w:val="TableContents"/>
              <w:widowControl w:val="false"/>
              <w:suppressLineNumbers/>
              <w:spacing w:before="0" w:after="200"/>
              <w:rPr/>
            </w:pPr>
            <w:r>
              <w:rPr>
                <w:rStyle w:val="Strong"/>
              </w:rPr>
              <w:t>Data Accuracy</w:t>
            </w:r>
          </w:p>
        </w:tc>
        <w:tc>
          <w:tcPr>
            <w:tcW w:w="2340" w:type="dxa"/>
            <w:tcBorders>
              <w:left w:val="single" w:sz="4" w:space="0" w:color="000000"/>
              <w:bottom w:val="single" w:sz="4" w:space="0" w:color="000000"/>
            </w:tcBorders>
            <w:vAlign w:val="center"/>
          </w:tcPr>
          <w:p>
            <w:pPr>
              <w:pStyle w:val="TableContents"/>
              <w:widowControl w:val="false"/>
              <w:suppressLineNumbers/>
              <w:spacing w:before="0" w:after="200"/>
              <w:rPr/>
            </w:pPr>
            <w:r>
              <w:rPr/>
              <w:t>Prone to human error</w:t>
            </w:r>
          </w:p>
        </w:tc>
        <w:tc>
          <w:tcPr>
            <w:tcW w:w="3330" w:type="dxa"/>
            <w:tcBorders>
              <w:left w:val="single" w:sz="4" w:space="0" w:color="000000"/>
              <w:bottom w:val="single" w:sz="4" w:space="0" w:color="000000"/>
              <w:right w:val="single" w:sz="4" w:space="0" w:color="000000"/>
            </w:tcBorders>
            <w:vAlign w:val="center"/>
          </w:tcPr>
          <w:p>
            <w:pPr>
              <w:pStyle w:val="TableContents"/>
              <w:widowControl w:val="false"/>
              <w:suppressLineNumbers/>
              <w:spacing w:before="0" w:after="200"/>
              <w:rPr/>
            </w:pPr>
            <w:r>
              <w:rPr/>
              <w:t>Validated and auto-stored</w:t>
            </w:r>
          </w:p>
        </w:tc>
      </w:tr>
      <w:tr>
        <w:trPr/>
        <w:tc>
          <w:tcPr>
            <w:tcW w:w="1980" w:type="dxa"/>
            <w:tcBorders>
              <w:left w:val="single" w:sz="4" w:space="0" w:color="000000"/>
              <w:bottom w:val="single" w:sz="4" w:space="0" w:color="000000"/>
            </w:tcBorders>
            <w:vAlign w:val="center"/>
          </w:tcPr>
          <w:p>
            <w:pPr>
              <w:pStyle w:val="TableContents"/>
              <w:widowControl w:val="false"/>
              <w:suppressLineNumbers/>
              <w:spacing w:before="0" w:after="200"/>
              <w:rPr/>
            </w:pPr>
            <w:r>
              <w:rPr>
                <w:rStyle w:val="Strong"/>
              </w:rPr>
              <w:t>Data Access</w:t>
            </w:r>
          </w:p>
        </w:tc>
        <w:tc>
          <w:tcPr>
            <w:tcW w:w="2340" w:type="dxa"/>
            <w:tcBorders>
              <w:left w:val="single" w:sz="4" w:space="0" w:color="000000"/>
              <w:bottom w:val="single" w:sz="4" w:space="0" w:color="000000"/>
            </w:tcBorders>
            <w:vAlign w:val="center"/>
          </w:tcPr>
          <w:p>
            <w:pPr>
              <w:pStyle w:val="TableContents"/>
              <w:widowControl w:val="false"/>
              <w:suppressLineNumbers/>
              <w:spacing w:before="0" w:after="200"/>
              <w:rPr/>
            </w:pPr>
            <w:r>
              <w:rPr/>
              <w:t>Restricted to lecturer</w:t>
            </w:r>
          </w:p>
        </w:tc>
        <w:tc>
          <w:tcPr>
            <w:tcW w:w="3330" w:type="dxa"/>
            <w:tcBorders>
              <w:left w:val="single" w:sz="4" w:space="0" w:color="000000"/>
              <w:bottom w:val="single" w:sz="4" w:space="0" w:color="000000"/>
              <w:right w:val="single" w:sz="4" w:space="0" w:color="000000"/>
            </w:tcBorders>
            <w:vAlign w:val="center"/>
          </w:tcPr>
          <w:p>
            <w:pPr>
              <w:pStyle w:val="TableContents"/>
              <w:widowControl w:val="false"/>
              <w:suppressLineNumbers/>
              <w:spacing w:before="0" w:after="200"/>
              <w:rPr/>
            </w:pPr>
            <w:r>
              <w:rPr/>
              <w:t>Accessible to students and admin</w:t>
            </w:r>
          </w:p>
        </w:tc>
      </w:tr>
      <w:tr>
        <w:trPr/>
        <w:tc>
          <w:tcPr>
            <w:tcW w:w="1980" w:type="dxa"/>
            <w:tcBorders>
              <w:left w:val="single" w:sz="4" w:space="0" w:color="000000"/>
              <w:bottom w:val="single" w:sz="4" w:space="0" w:color="000000"/>
            </w:tcBorders>
            <w:vAlign w:val="center"/>
          </w:tcPr>
          <w:p>
            <w:pPr>
              <w:pStyle w:val="TableContents"/>
              <w:widowControl w:val="false"/>
              <w:suppressLineNumbers/>
              <w:spacing w:before="0" w:after="200"/>
              <w:rPr/>
            </w:pPr>
            <w:r>
              <w:rPr>
                <w:rStyle w:val="Strong"/>
              </w:rPr>
              <w:t>Time Efficiency</w:t>
            </w:r>
          </w:p>
        </w:tc>
        <w:tc>
          <w:tcPr>
            <w:tcW w:w="2340" w:type="dxa"/>
            <w:tcBorders>
              <w:left w:val="single" w:sz="4" w:space="0" w:color="000000"/>
              <w:bottom w:val="single" w:sz="4" w:space="0" w:color="000000"/>
            </w:tcBorders>
            <w:vAlign w:val="center"/>
          </w:tcPr>
          <w:p>
            <w:pPr>
              <w:pStyle w:val="TableContents"/>
              <w:widowControl w:val="false"/>
              <w:suppressLineNumbers/>
              <w:spacing w:before="0" w:after="200"/>
              <w:rPr/>
            </w:pPr>
            <w:r>
              <w:rPr/>
              <w:t>Slow and repetitive</w:t>
            </w:r>
          </w:p>
        </w:tc>
        <w:tc>
          <w:tcPr>
            <w:tcW w:w="3330" w:type="dxa"/>
            <w:tcBorders>
              <w:left w:val="single" w:sz="4" w:space="0" w:color="000000"/>
              <w:bottom w:val="single" w:sz="4" w:space="0" w:color="000000"/>
              <w:right w:val="single" w:sz="4" w:space="0" w:color="000000"/>
            </w:tcBorders>
            <w:vAlign w:val="center"/>
          </w:tcPr>
          <w:p>
            <w:pPr>
              <w:pStyle w:val="TableContents"/>
              <w:widowControl w:val="false"/>
              <w:suppressLineNumbers/>
              <w:spacing w:before="0" w:after="200"/>
              <w:rPr/>
            </w:pPr>
            <w:r>
              <w:rPr/>
              <w:t>Instant attendance marking</w:t>
            </w:r>
          </w:p>
        </w:tc>
      </w:tr>
      <w:tr>
        <w:trPr/>
        <w:tc>
          <w:tcPr>
            <w:tcW w:w="1980" w:type="dxa"/>
            <w:tcBorders>
              <w:left w:val="single" w:sz="4" w:space="0" w:color="000000"/>
              <w:bottom w:val="single" w:sz="4" w:space="0" w:color="000000"/>
            </w:tcBorders>
            <w:vAlign w:val="center"/>
          </w:tcPr>
          <w:p>
            <w:pPr>
              <w:pStyle w:val="TableContents"/>
              <w:widowControl w:val="false"/>
              <w:suppressLineNumbers/>
              <w:spacing w:before="0" w:after="200"/>
              <w:rPr/>
            </w:pPr>
            <w:r>
              <w:rPr>
                <w:rStyle w:val="Strong"/>
              </w:rPr>
              <w:t>Reporting</w:t>
            </w:r>
          </w:p>
        </w:tc>
        <w:tc>
          <w:tcPr>
            <w:tcW w:w="2340" w:type="dxa"/>
            <w:tcBorders>
              <w:left w:val="single" w:sz="4" w:space="0" w:color="000000"/>
              <w:bottom w:val="single" w:sz="4" w:space="0" w:color="000000"/>
            </w:tcBorders>
            <w:vAlign w:val="center"/>
          </w:tcPr>
          <w:p>
            <w:pPr>
              <w:pStyle w:val="TableContents"/>
              <w:widowControl w:val="false"/>
              <w:suppressLineNumbers/>
              <w:spacing w:before="0" w:after="200"/>
              <w:rPr/>
            </w:pPr>
            <w:r>
              <w:rPr/>
              <w:t>Manual compilation</w:t>
            </w:r>
          </w:p>
        </w:tc>
        <w:tc>
          <w:tcPr>
            <w:tcW w:w="3330" w:type="dxa"/>
            <w:tcBorders>
              <w:left w:val="single" w:sz="4" w:space="0" w:color="000000"/>
              <w:bottom w:val="single" w:sz="4" w:space="0" w:color="000000"/>
              <w:right w:val="single" w:sz="4" w:space="0" w:color="000000"/>
            </w:tcBorders>
            <w:vAlign w:val="center"/>
          </w:tcPr>
          <w:p>
            <w:pPr>
              <w:pStyle w:val="TableContents"/>
              <w:widowControl w:val="false"/>
              <w:suppressLineNumbers/>
              <w:spacing w:before="0" w:after="200"/>
              <w:rPr/>
            </w:pPr>
            <w:r>
              <w:rPr/>
              <w:t>Automated charts and summaries</w:t>
            </w:r>
          </w:p>
        </w:tc>
      </w:tr>
      <w:tr>
        <w:trPr/>
        <w:tc>
          <w:tcPr>
            <w:tcW w:w="1980" w:type="dxa"/>
            <w:tcBorders>
              <w:left w:val="single" w:sz="4" w:space="0" w:color="000000"/>
              <w:bottom w:val="single" w:sz="4" w:space="0" w:color="000000"/>
            </w:tcBorders>
            <w:vAlign w:val="center"/>
          </w:tcPr>
          <w:p>
            <w:pPr>
              <w:pStyle w:val="TableContents"/>
              <w:widowControl w:val="false"/>
              <w:suppressLineNumbers/>
              <w:spacing w:before="0" w:after="200"/>
              <w:rPr/>
            </w:pPr>
            <w:r>
              <w:rPr>
                <w:rStyle w:val="Strong"/>
              </w:rPr>
              <w:t>Security</w:t>
            </w:r>
          </w:p>
        </w:tc>
        <w:tc>
          <w:tcPr>
            <w:tcW w:w="2340" w:type="dxa"/>
            <w:tcBorders>
              <w:left w:val="single" w:sz="4" w:space="0" w:color="000000"/>
              <w:bottom w:val="single" w:sz="4" w:space="0" w:color="000000"/>
            </w:tcBorders>
            <w:vAlign w:val="center"/>
          </w:tcPr>
          <w:p>
            <w:pPr>
              <w:pStyle w:val="TableContents"/>
              <w:widowControl w:val="false"/>
              <w:suppressLineNumbers/>
              <w:spacing w:before="0" w:after="200"/>
              <w:rPr/>
            </w:pPr>
            <w:r>
              <w:rPr/>
              <w:t>Low</w:t>
            </w:r>
          </w:p>
        </w:tc>
        <w:tc>
          <w:tcPr>
            <w:tcW w:w="3330" w:type="dxa"/>
            <w:tcBorders>
              <w:left w:val="single" w:sz="4" w:space="0" w:color="000000"/>
              <w:bottom w:val="single" w:sz="4" w:space="0" w:color="000000"/>
              <w:right w:val="single" w:sz="4" w:space="0" w:color="000000"/>
            </w:tcBorders>
            <w:vAlign w:val="center"/>
          </w:tcPr>
          <w:p>
            <w:pPr>
              <w:pStyle w:val="TableContents"/>
              <w:widowControl w:val="false"/>
              <w:suppressLineNumbers/>
              <w:spacing w:before="0" w:after="200"/>
              <w:rPr/>
            </w:pPr>
            <w:r>
              <w:rPr/>
              <w:t>Encrypted and role-controlled</w:t>
            </w:r>
          </w:p>
        </w:tc>
      </w:tr>
    </w:tbl>
    <w:p>
      <w:pPr>
        <w:pStyle w:val="BodyText"/>
        <w:rPr/>
      </w:pPr>
      <w:r>
        <w:rPr>
          <w:rStyle w:val="Emphasis"/>
          <w:b/>
          <w:bCs/>
          <w:color w:val="C9211E"/>
        </w:rPr>
        <w:t>(Insert Figure 5.1: Comparative bar chart showing efficiency improvements.)</w:t>
      </w:r>
    </w:p>
    <w:p>
      <w:pPr>
        <w:pStyle w:val="BodyText"/>
        <w:rPr/>
      </w:pPr>
      <w:r>
        <w:rPr/>
        <w:t>This comparison demonstrates that automation significantly improves efficiency, data reliability, and transparency.</w:t>
      </w:r>
    </w:p>
    <w:p>
      <w:pPr>
        <w:pStyle w:val="Heading3"/>
        <w:spacing w:before="200" w:after="283"/>
        <w:rPr/>
      </w:pPr>
      <w:r>
        <w:rPr>
          <w:rStyle w:val="Strong"/>
          <w:b/>
          <w:bCs/>
        </w:rPr>
        <w:t>5.5 User Evaluation</w:t>
      </w:r>
    </w:p>
    <w:p>
      <w:pPr>
        <w:pStyle w:val="BodyText"/>
        <w:rPr/>
      </w:pPr>
      <w:r>
        <w:rPr/>
        <w:t xml:space="preserve">A usability test was conducted with </w:t>
      </w:r>
      <w:r>
        <w:rPr>
          <w:rStyle w:val="Strong"/>
        </w:rPr>
        <w:t>five lecturers</w:t>
      </w:r>
      <w:r>
        <w:rPr/>
        <w:t xml:space="preserve"> and </w:t>
      </w:r>
      <w:r>
        <w:rPr>
          <w:rStyle w:val="Strong"/>
        </w:rPr>
        <w:t>ten students</w:t>
      </w:r>
      <w:r>
        <w:rPr/>
        <w:t xml:space="preserve"> from the School of Business and Information Technology. The participants interacted with the system and completed a short questionnaire evaluating ease of use, layout, speed, and overall satisfaction.</w:t>
      </w:r>
    </w:p>
    <w:p>
      <w:pPr>
        <w:pStyle w:val="Heading4"/>
        <w:spacing w:before="200" w:after="283"/>
        <w:rPr/>
      </w:pPr>
      <w:r>
        <w:rPr>
          <w:rStyle w:val="Strong"/>
          <w:b/>
          <w:bCs/>
        </w:rPr>
        <w:t>5.5.1 Evaluation Results</w:t>
      </w:r>
    </w:p>
    <w:tbl>
      <w:tblPr>
        <w:tblW w:w="7026" w:type="dxa"/>
        <w:jc w:val="left"/>
        <w:tblInd w:w="29" w:type="dxa"/>
        <w:tblLayout w:type="fixed"/>
        <w:tblCellMar>
          <w:top w:w="29" w:type="dxa"/>
          <w:left w:w="29" w:type="dxa"/>
          <w:bottom w:w="29" w:type="dxa"/>
          <w:right w:w="29" w:type="dxa"/>
        </w:tblCellMar>
      </w:tblPr>
      <w:tblGrid>
        <w:gridCol w:w="2101"/>
        <w:gridCol w:w="2572"/>
        <w:gridCol w:w="2353"/>
      </w:tblGrid>
      <w:tr>
        <w:trPr>
          <w:tblHeader w:val="true"/>
        </w:trPr>
        <w:tc>
          <w:tcPr>
            <w:tcW w:w="2101" w:type="dxa"/>
            <w:tcBorders>
              <w:top w:val="single" w:sz="4" w:space="0" w:color="000000"/>
              <w:left w:val="single" w:sz="4" w:space="0" w:color="000000"/>
              <w:bottom w:val="single" w:sz="4" w:space="0" w:color="000000"/>
            </w:tcBorders>
            <w:vAlign w:val="center"/>
          </w:tcPr>
          <w:p>
            <w:pPr>
              <w:pStyle w:val="TableHeading"/>
              <w:suppressLineNumbers/>
              <w:spacing w:before="0" w:after="200"/>
              <w:jc w:val="center"/>
              <w:rPr/>
            </w:pPr>
            <w:r>
              <w:rPr>
                <w:rStyle w:val="Strong"/>
                <w:b/>
                <w:bCs/>
              </w:rPr>
              <w:t>Criterion</w:t>
            </w:r>
          </w:p>
        </w:tc>
        <w:tc>
          <w:tcPr>
            <w:tcW w:w="2572" w:type="dxa"/>
            <w:tcBorders>
              <w:top w:val="single" w:sz="4" w:space="0" w:color="000000"/>
              <w:left w:val="single" w:sz="4" w:space="0" w:color="000000"/>
              <w:bottom w:val="single" w:sz="4" w:space="0" w:color="000000"/>
            </w:tcBorders>
            <w:vAlign w:val="center"/>
          </w:tcPr>
          <w:p>
            <w:pPr>
              <w:pStyle w:val="TableHeading"/>
              <w:suppressLineNumbers/>
              <w:spacing w:before="0" w:after="200"/>
              <w:jc w:val="center"/>
              <w:rPr/>
            </w:pPr>
            <w:r>
              <w:rPr>
                <w:rStyle w:val="Strong"/>
                <w:b/>
                <w:bCs/>
              </w:rPr>
              <w:t>Rating (Average out of 5)</w:t>
            </w:r>
          </w:p>
        </w:tc>
        <w:tc>
          <w:tcPr>
            <w:tcW w:w="2353" w:type="dxa"/>
            <w:tcBorders>
              <w:top w:val="single" w:sz="4" w:space="0" w:color="000000"/>
              <w:left w:val="single" w:sz="4" w:space="0" w:color="000000"/>
              <w:bottom w:val="single" w:sz="4" w:space="0" w:color="000000"/>
              <w:right w:val="single" w:sz="4" w:space="0" w:color="000000"/>
            </w:tcBorders>
            <w:vAlign w:val="center"/>
          </w:tcPr>
          <w:p>
            <w:pPr>
              <w:pStyle w:val="TableHeading"/>
              <w:suppressLineNumbers/>
              <w:spacing w:before="0" w:after="200"/>
              <w:jc w:val="center"/>
              <w:rPr/>
            </w:pPr>
            <w:r>
              <w:rPr>
                <w:rStyle w:val="Strong"/>
                <w:b/>
                <w:bCs/>
              </w:rPr>
              <w:t>Remarks</w:t>
            </w:r>
          </w:p>
        </w:tc>
      </w:tr>
      <w:tr>
        <w:trPr/>
        <w:tc>
          <w:tcPr>
            <w:tcW w:w="2101" w:type="dxa"/>
            <w:tcBorders>
              <w:left w:val="single" w:sz="4" w:space="0" w:color="000000"/>
              <w:bottom w:val="single" w:sz="4" w:space="0" w:color="000000"/>
            </w:tcBorders>
            <w:vAlign w:val="center"/>
          </w:tcPr>
          <w:p>
            <w:pPr>
              <w:pStyle w:val="TableContents"/>
              <w:widowControl w:val="false"/>
              <w:suppressLineNumbers/>
              <w:spacing w:before="0" w:after="200"/>
              <w:rPr/>
            </w:pPr>
            <w:r>
              <w:rPr/>
              <w:t>Ease of Login</w:t>
            </w:r>
          </w:p>
        </w:tc>
        <w:tc>
          <w:tcPr>
            <w:tcW w:w="2572" w:type="dxa"/>
            <w:tcBorders>
              <w:left w:val="single" w:sz="4" w:space="0" w:color="000000"/>
              <w:bottom w:val="single" w:sz="4" w:space="0" w:color="000000"/>
            </w:tcBorders>
            <w:vAlign w:val="center"/>
          </w:tcPr>
          <w:p>
            <w:pPr>
              <w:pStyle w:val="TableContents"/>
              <w:widowControl w:val="false"/>
              <w:suppressLineNumbers/>
              <w:spacing w:before="0" w:after="200"/>
              <w:rPr/>
            </w:pPr>
            <w:r>
              <w:rPr/>
              <w:t>4.8</w:t>
            </w:r>
          </w:p>
        </w:tc>
        <w:tc>
          <w:tcPr>
            <w:tcW w:w="2353" w:type="dxa"/>
            <w:tcBorders>
              <w:left w:val="single" w:sz="4" w:space="0" w:color="000000"/>
              <w:bottom w:val="single" w:sz="4" w:space="0" w:color="000000"/>
              <w:right w:val="single" w:sz="4" w:space="0" w:color="000000"/>
            </w:tcBorders>
            <w:vAlign w:val="center"/>
          </w:tcPr>
          <w:p>
            <w:pPr>
              <w:pStyle w:val="TableContents"/>
              <w:widowControl w:val="false"/>
              <w:suppressLineNumbers/>
              <w:spacing w:before="0" w:after="200"/>
              <w:rPr/>
            </w:pPr>
            <w:r>
              <w:rPr/>
              <w:t>Simple and quick</w:t>
            </w:r>
          </w:p>
        </w:tc>
      </w:tr>
      <w:tr>
        <w:trPr/>
        <w:tc>
          <w:tcPr>
            <w:tcW w:w="2101" w:type="dxa"/>
            <w:tcBorders>
              <w:left w:val="single" w:sz="4" w:space="0" w:color="000000"/>
              <w:bottom w:val="single" w:sz="4" w:space="0" w:color="000000"/>
            </w:tcBorders>
            <w:vAlign w:val="center"/>
          </w:tcPr>
          <w:p>
            <w:pPr>
              <w:pStyle w:val="TableContents"/>
              <w:widowControl w:val="false"/>
              <w:suppressLineNumbers/>
              <w:spacing w:before="0" w:after="200"/>
              <w:rPr/>
            </w:pPr>
            <w:r>
              <w:rPr/>
              <w:t>Interface Clarity</w:t>
            </w:r>
          </w:p>
        </w:tc>
        <w:tc>
          <w:tcPr>
            <w:tcW w:w="2572" w:type="dxa"/>
            <w:tcBorders>
              <w:left w:val="single" w:sz="4" w:space="0" w:color="000000"/>
              <w:bottom w:val="single" w:sz="4" w:space="0" w:color="000000"/>
            </w:tcBorders>
            <w:vAlign w:val="center"/>
          </w:tcPr>
          <w:p>
            <w:pPr>
              <w:pStyle w:val="TableContents"/>
              <w:widowControl w:val="false"/>
              <w:suppressLineNumbers/>
              <w:spacing w:before="0" w:after="200"/>
              <w:rPr/>
            </w:pPr>
            <w:r>
              <w:rPr/>
              <w:t>4.6</w:t>
            </w:r>
          </w:p>
        </w:tc>
        <w:tc>
          <w:tcPr>
            <w:tcW w:w="2353" w:type="dxa"/>
            <w:tcBorders>
              <w:left w:val="single" w:sz="4" w:space="0" w:color="000000"/>
              <w:bottom w:val="single" w:sz="4" w:space="0" w:color="000000"/>
              <w:right w:val="single" w:sz="4" w:space="0" w:color="000000"/>
            </w:tcBorders>
            <w:vAlign w:val="center"/>
          </w:tcPr>
          <w:p>
            <w:pPr>
              <w:pStyle w:val="TableContents"/>
              <w:widowControl w:val="false"/>
              <w:suppressLineNumbers/>
              <w:spacing w:before="0" w:after="200"/>
              <w:rPr/>
            </w:pPr>
            <w:r>
              <w:rPr/>
              <w:t>Intuitive and consistent</w:t>
            </w:r>
          </w:p>
        </w:tc>
      </w:tr>
      <w:tr>
        <w:trPr/>
        <w:tc>
          <w:tcPr>
            <w:tcW w:w="2101" w:type="dxa"/>
            <w:tcBorders>
              <w:left w:val="single" w:sz="4" w:space="0" w:color="000000"/>
              <w:bottom w:val="single" w:sz="4" w:space="0" w:color="000000"/>
            </w:tcBorders>
            <w:vAlign w:val="center"/>
          </w:tcPr>
          <w:p>
            <w:pPr>
              <w:pStyle w:val="TableContents"/>
              <w:widowControl w:val="false"/>
              <w:suppressLineNumbers/>
              <w:spacing w:before="0" w:after="200"/>
              <w:rPr/>
            </w:pPr>
            <w:r>
              <w:rPr/>
              <w:t>Attendance Marking</w:t>
            </w:r>
          </w:p>
        </w:tc>
        <w:tc>
          <w:tcPr>
            <w:tcW w:w="2572" w:type="dxa"/>
            <w:tcBorders>
              <w:left w:val="single" w:sz="4" w:space="0" w:color="000000"/>
              <w:bottom w:val="single" w:sz="4" w:space="0" w:color="000000"/>
            </w:tcBorders>
            <w:vAlign w:val="center"/>
          </w:tcPr>
          <w:p>
            <w:pPr>
              <w:pStyle w:val="TableContents"/>
              <w:widowControl w:val="false"/>
              <w:suppressLineNumbers/>
              <w:spacing w:before="0" w:after="200"/>
              <w:rPr/>
            </w:pPr>
            <w:r>
              <w:rPr/>
              <w:t>4.9</w:t>
            </w:r>
          </w:p>
        </w:tc>
        <w:tc>
          <w:tcPr>
            <w:tcW w:w="2353" w:type="dxa"/>
            <w:tcBorders>
              <w:left w:val="single" w:sz="4" w:space="0" w:color="000000"/>
              <w:bottom w:val="single" w:sz="4" w:space="0" w:color="000000"/>
              <w:right w:val="single" w:sz="4" w:space="0" w:color="000000"/>
            </w:tcBorders>
            <w:vAlign w:val="center"/>
          </w:tcPr>
          <w:p>
            <w:pPr>
              <w:pStyle w:val="TableContents"/>
              <w:widowControl w:val="false"/>
              <w:suppressLineNumbers/>
              <w:spacing w:before="0" w:after="200"/>
              <w:rPr/>
            </w:pPr>
            <w:r>
              <w:rPr/>
              <w:t>Very efficient</w:t>
            </w:r>
          </w:p>
        </w:tc>
      </w:tr>
      <w:tr>
        <w:trPr/>
        <w:tc>
          <w:tcPr>
            <w:tcW w:w="2101" w:type="dxa"/>
            <w:tcBorders>
              <w:left w:val="single" w:sz="4" w:space="0" w:color="000000"/>
              <w:bottom w:val="single" w:sz="4" w:space="0" w:color="000000"/>
            </w:tcBorders>
            <w:vAlign w:val="center"/>
          </w:tcPr>
          <w:p>
            <w:pPr>
              <w:pStyle w:val="TableContents"/>
              <w:widowControl w:val="false"/>
              <w:suppressLineNumbers/>
              <w:spacing w:before="0" w:after="200"/>
              <w:rPr/>
            </w:pPr>
            <w:r>
              <w:rPr/>
              <w:t>Reporting and Visuals</w:t>
            </w:r>
          </w:p>
        </w:tc>
        <w:tc>
          <w:tcPr>
            <w:tcW w:w="2572" w:type="dxa"/>
            <w:tcBorders>
              <w:left w:val="single" w:sz="4" w:space="0" w:color="000000"/>
              <w:bottom w:val="single" w:sz="4" w:space="0" w:color="000000"/>
            </w:tcBorders>
            <w:vAlign w:val="center"/>
          </w:tcPr>
          <w:p>
            <w:pPr>
              <w:pStyle w:val="TableContents"/>
              <w:widowControl w:val="false"/>
              <w:suppressLineNumbers/>
              <w:spacing w:before="0" w:after="200"/>
              <w:rPr/>
            </w:pPr>
            <w:r>
              <w:rPr/>
              <w:t>4.4</w:t>
            </w:r>
          </w:p>
        </w:tc>
        <w:tc>
          <w:tcPr>
            <w:tcW w:w="2353" w:type="dxa"/>
            <w:tcBorders>
              <w:left w:val="single" w:sz="4" w:space="0" w:color="000000"/>
              <w:bottom w:val="single" w:sz="4" w:space="0" w:color="000000"/>
              <w:right w:val="single" w:sz="4" w:space="0" w:color="000000"/>
            </w:tcBorders>
            <w:vAlign w:val="center"/>
          </w:tcPr>
          <w:p>
            <w:pPr>
              <w:pStyle w:val="TableContents"/>
              <w:widowControl w:val="false"/>
              <w:suppressLineNumbers/>
              <w:spacing w:before="0" w:after="200"/>
              <w:rPr/>
            </w:pPr>
            <w:r>
              <w:rPr/>
              <w:t>Helpful graphs</w:t>
            </w:r>
          </w:p>
        </w:tc>
      </w:tr>
      <w:tr>
        <w:trPr/>
        <w:tc>
          <w:tcPr>
            <w:tcW w:w="2101" w:type="dxa"/>
            <w:tcBorders>
              <w:left w:val="single" w:sz="4" w:space="0" w:color="000000"/>
              <w:bottom w:val="single" w:sz="4" w:space="0" w:color="000000"/>
            </w:tcBorders>
            <w:vAlign w:val="center"/>
          </w:tcPr>
          <w:p>
            <w:pPr>
              <w:pStyle w:val="TableContents"/>
              <w:widowControl w:val="false"/>
              <w:suppressLineNumbers/>
              <w:spacing w:before="0" w:after="200"/>
              <w:rPr/>
            </w:pPr>
            <w:r>
              <w:rPr/>
              <w:t>Overall Satisfaction</w:t>
            </w:r>
          </w:p>
        </w:tc>
        <w:tc>
          <w:tcPr>
            <w:tcW w:w="2572" w:type="dxa"/>
            <w:tcBorders>
              <w:left w:val="single" w:sz="4" w:space="0" w:color="000000"/>
              <w:bottom w:val="single" w:sz="4" w:space="0" w:color="000000"/>
            </w:tcBorders>
            <w:vAlign w:val="center"/>
          </w:tcPr>
          <w:p>
            <w:pPr>
              <w:pStyle w:val="TableContents"/>
              <w:widowControl w:val="false"/>
              <w:suppressLineNumbers/>
              <w:spacing w:before="0" w:after="200"/>
              <w:rPr/>
            </w:pPr>
            <w:r>
              <w:rPr/>
              <w:t>4.7</w:t>
            </w:r>
          </w:p>
        </w:tc>
        <w:tc>
          <w:tcPr>
            <w:tcW w:w="2353" w:type="dxa"/>
            <w:tcBorders>
              <w:left w:val="single" w:sz="4" w:space="0" w:color="000000"/>
              <w:bottom w:val="single" w:sz="4" w:space="0" w:color="000000"/>
              <w:right w:val="single" w:sz="4" w:space="0" w:color="000000"/>
            </w:tcBorders>
            <w:vAlign w:val="center"/>
          </w:tcPr>
          <w:p>
            <w:pPr>
              <w:pStyle w:val="TableContents"/>
              <w:widowControl w:val="false"/>
              <w:suppressLineNumbers/>
              <w:spacing w:before="0" w:after="200"/>
              <w:rPr/>
            </w:pPr>
            <w:r>
              <w:rPr/>
              <w:t>Highly positive feedback</w:t>
            </w:r>
          </w:p>
        </w:tc>
      </w:tr>
    </w:tbl>
    <w:p>
      <w:pPr>
        <w:pStyle w:val="Heading4"/>
        <w:spacing w:before="200" w:after="283"/>
        <w:rPr/>
      </w:pPr>
      <w:r>
        <w:rPr>
          <w:rStyle w:val="Strong"/>
          <w:b/>
          <w:bCs/>
        </w:rPr>
        <w:t>5.5.2 Qualitative Feedback</w:t>
      </w:r>
    </w:p>
    <w:p>
      <w:pPr>
        <w:pStyle w:val="BodyText"/>
        <w:numPr>
          <w:ilvl w:val="0"/>
          <w:numId w:val="28"/>
        </w:numPr>
        <w:tabs>
          <w:tab w:val="clear" w:pos="720"/>
          <w:tab w:val="left" w:pos="0" w:leader="none"/>
        </w:tabs>
        <w:ind w:hanging="283" w:left="709"/>
        <w:rPr/>
      </w:pPr>
      <w:r>
        <w:rPr>
          <w:rStyle w:val="Emphasis"/>
        </w:rPr>
        <w:t>“</w:t>
      </w:r>
      <w:r>
        <w:rPr>
          <w:rStyle w:val="Emphasis"/>
        </w:rPr>
        <w:t>This is far more efficient than using paper registers.”</w:t>
      </w:r>
      <w:r>
        <w:rPr/>
        <w:t xml:space="preserve"> — Lecturer, CUZ</w:t>
      </w:r>
    </w:p>
    <w:p>
      <w:pPr>
        <w:pStyle w:val="BodyText"/>
        <w:numPr>
          <w:ilvl w:val="0"/>
          <w:numId w:val="28"/>
        </w:numPr>
        <w:tabs>
          <w:tab w:val="clear" w:pos="720"/>
          <w:tab w:val="left" w:pos="0" w:leader="none"/>
        </w:tabs>
        <w:ind w:hanging="283" w:left="709"/>
        <w:rPr/>
      </w:pPr>
      <w:r>
        <w:rPr>
          <w:rStyle w:val="Emphasis"/>
        </w:rPr>
        <w:t>“</w:t>
      </w:r>
      <w:r>
        <w:rPr>
          <w:rStyle w:val="Emphasis"/>
        </w:rPr>
        <w:t>I can now see how many classes I missed without asking anyone.”</w:t>
      </w:r>
      <w:r>
        <w:rPr/>
        <w:t xml:space="preserve"> — Student, Year 2</w:t>
      </w:r>
    </w:p>
    <w:p>
      <w:pPr>
        <w:pStyle w:val="BodyText"/>
        <w:numPr>
          <w:ilvl w:val="0"/>
          <w:numId w:val="28"/>
        </w:numPr>
        <w:tabs>
          <w:tab w:val="clear" w:pos="720"/>
          <w:tab w:val="left" w:pos="0" w:leader="none"/>
        </w:tabs>
        <w:ind w:hanging="283" w:left="709"/>
        <w:rPr/>
      </w:pPr>
      <w:r>
        <w:rPr>
          <w:rStyle w:val="Emphasis"/>
        </w:rPr>
        <w:t>“</w:t>
      </w:r>
      <w:r>
        <w:rPr>
          <w:rStyle w:val="Emphasis"/>
        </w:rPr>
        <w:t>The interface looks professional and easy to navigate.”</w:t>
      </w:r>
      <w:r>
        <w:rPr/>
        <w:t xml:space="preserve"> — Lecturer, BIT Department</w:t>
      </w:r>
    </w:p>
    <w:p>
      <w:pPr>
        <w:pStyle w:val="BodyText"/>
        <w:rPr/>
      </w:pPr>
      <w:r>
        <w:rPr>
          <w:rStyle w:val="Emphasis"/>
          <w:b/>
          <w:bCs/>
          <w:i w:val="false"/>
          <w:iCs w:val="false"/>
          <w:color w:val="C9211E"/>
        </w:rPr>
        <w:t>(Insert Figure 5.2: Screenshot or chart summarizing feedback responses.)</w:t>
      </w:r>
    </w:p>
    <w:p>
      <w:pPr>
        <w:pStyle w:val="Heading3"/>
        <w:spacing w:before="200" w:after="283"/>
        <w:rPr/>
      </w:pPr>
      <w:r>
        <w:rPr>
          <w:rStyle w:val="Strong"/>
          <w:b/>
          <w:bCs/>
        </w:rPr>
        <w:t>5.6 Discussion of Findings</w:t>
      </w:r>
    </w:p>
    <w:p>
      <w:pPr>
        <w:pStyle w:val="BodyText"/>
        <w:rPr/>
      </w:pPr>
      <w:r>
        <w:rPr/>
        <w:t>The testing and evaluation confirm that the developed system effectively addresses the inefficiencies of manual attendance management at CUZ. It demonstrates:</w:t>
      </w:r>
    </w:p>
    <w:p>
      <w:pPr>
        <w:pStyle w:val="BodyText"/>
        <w:numPr>
          <w:ilvl w:val="0"/>
          <w:numId w:val="29"/>
        </w:numPr>
        <w:tabs>
          <w:tab w:val="clear" w:pos="720"/>
          <w:tab w:val="left" w:pos="0" w:leader="none"/>
        </w:tabs>
        <w:ind w:hanging="283" w:left="709"/>
        <w:rPr/>
      </w:pPr>
      <w:r>
        <w:rPr/>
        <w:t>Enhanced accuracy of attendance records.</w:t>
      </w:r>
    </w:p>
    <w:p>
      <w:pPr>
        <w:pStyle w:val="BodyText"/>
        <w:numPr>
          <w:ilvl w:val="0"/>
          <w:numId w:val="29"/>
        </w:numPr>
        <w:tabs>
          <w:tab w:val="clear" w:pos="720"/>
          <w:tab w:val="left" w:pos="0" w:leader="none"/>
        </w:tabs>
        <w:ind w:hanging="283" w:left="709"/>
        <w:rPr/>
      </w:pPr>
      <w:r>
        <w:rPr/>
        <w:t>Improved accessibility for both lecturers and students.</w:t>
      </w:r>
    </w:p>
    <w:p>
      <w:pPr>
        <w:pStyle w:val="BodyText"/>
        <w:numPr>
          <w:ilvl w:val="0"/>
          <w:numId w:val="29"/>
        </w:numPr>
        <w:tabs>
          <w:tab w:val="clear" w:pos="720"/>
          <w:tab w:val="left" w:pos="0" w:leader="none"/>
        </w:tabs>
        <w:ind w:hanging="283" w:left="709"/>
        <w:rPr/>
      </w:pPr>
      <w:r>
        <w:rPr/>
        <w:t>Reduced administrative workload.</w:t>
      </w:r>
    </w:p>
    <w:p>
      <w:pPr>
        <w:pStyle w:val="BodyText"/>
        <w:rPr/>
      </w:pPr>
      <w:r>
        <w:rPr/>
        <w:t>However, the project also revealed certain challenges, such as:</w:t>
      </w:r>
    </w:p>
    <w:p>
      <w:pPr>
        <w:pStyle w:val="BodyText"/>
        <w:numPr>
          <w:ilvl w:val="0"/>
          <w:numId w:val="30"/>
        </w:numPr>
        <w:tabs>
          <w:tab w:val="clear" w:pos="720"/>
          <w:tab w:val="left" w:pos="0" w:leader="none"/>
        </w:tabs>
        <w:ind w:hanging="283" w:left="709"/>
        <w:rPr/>
      </w:pPr>
      <w:r>
        <w:rPr/>
        <w:t>Dependence on stable internet connectivity.</w:t>
      </w:r>
    </w:p>
    <w:p>
      <w:pPr>
        <w:pStyle w:val="BodyText"/>
        <w:numPr>
          <w:ilvl w:val="0"/>
          <w:numId w:val="30"/>
        </w:numPr>
        <w:tabs>
          <w:tab w:val="clear" w:pos="720"/>
          <w:tab w:val="left" w:pos="0" w:leader="none"/>
        </w:tabs>
        <w:ind w:hanging="283" w:left="709"/>
        <w:rPr/>
      </w:pPr>
      <w:r>
        <w:rPr/>
        <w:t>Limited awareness among some users about digital systems.</w:t>
      </w:r>
    </w:p>
    <w:p>
      <w:pPr>
        <w:pStyle w:val="BodyText"/>
        <w:numPr>
          <w:ilvl w:val="0"/>
          <w:numId w:val="30"/>
        </w:numPr>
        <w:tabs>
          <w:tab w:val="clear" w:pos="720"/>
          <w:tab w:val="left" w:pos="0" w:leader="none"/>
        </w:tabs>
        <w:ind w:hanging="283" w:left="709"/>
        <w:rPr/>
      </w:pPr>
      <w:r>
        <w:rPr/>
        <w:t>The need for training sessions before full institutional deployment.</w:t>
      </w:r>
    </w:p>
    <w:p>
      <w:pPr>
        <w:pStyle w:val="BodyText"/>
        <w:rPr/>
      </w:pPr>
      <w:r>
        <w:rPr/>
        <w:t>Despite these challenges, the prototype achieved all core objectives and demonstrated a practical solution for digital attendance tracking in a Zambian university context.</w:t>
      </w:r>
    </w:p>
    <w:p>
      <w:pPr>
        <w:pStyle w:val="Heading3"/>
        <w:spacing w:before="200" w:after="283"/>
        <w:rPr/>
      </w:pPr>
      <w:r>
        <w:rPr>
          <w:rStyle w:val="Strong"/>
          <w:b/>
          <w:bCs/>
        </w:rPr>
        <w:t xml:space="preserve">5.7 Lessons </w:t>
      </w:r>
      <w:r>
        <w:rPr>
          <w:rStyle w:val="Strong"/>
          <w:b/>
          <w:bCs/>
        </w:rPr>
        <w:t>gained</w:t>
      </w:r>
    </w:p>
    <w:p>
      <w:pPr>
        <w:pStyle w:val="BodyText"/>
        <w:rPr/>
      </w:pPr>
      <w:r>
        <w:rPr/>
        <w:t>During system development, several lessons were noted:</w:t>
      </w:r>
    </w:p>
    <w:p>
      <w:pPr>
        <w:pStyle w:val="BodyText"/>
        <w:numPr>
          <w:ilvl w:val="0"/>
          <w:numId w:val="31"/>
        </w:numPr>
        <w:tabs>
          <w:tab w:val="clear" w:pos="720"/>
          <w:tab w:val="left" w:pos="0" w:leader="none"/>
        </w:tabs>
        <w:ind w:hanging="283" w:left="709"/>
        <w:rPr/>
      </w:pPr>
      <w:r>
        <w:rPr/>
        <w:t>Iterative development through the incremental model allowed effective debugging and design improvements.</w:t>
      </w:r>
    </w:p>
    <w:p>
      <w:pPr>
        <w:pStyle w:val="BodyText"/>
        <w:numPr>
          <w:ilvl w:val="0"/>
          <w:numId w:val="31"/>
        </w:numPr>
        <w:tabs>
          <w:tab w:val="clear" w:pos="720"/>
          <w:tab w:val="left" w:pos="0" w:leader="none"/>
        </w:tabs>
        <w:ind w:hanging="283" w:left="709"/>
        <w:rPr/>
      </w:pPr>
      <w:r>
        <w:rPr/>
        <w:t>Engaging end-users early in the design ensured that the final interface aligned with their expectations.</w:t>
      </w:r>
    </w:p>
    <w:p>
      <w:pPr>
        <w:pStyle w:val="BodyText"/>
        <w:numPr>
          <w:ilvl w:val="0"/>
          <w:numId w:val="31"/>
        </w:numPr>
        <w:tabs>
          <w:tab w:val="clear" w:pos="720"/>
          <w:tab w:val="left" w:pos="0" w:leader="none"/>
        </w:tabs>
        <w:ind w:hanging="283" w:left="709"/>
        <w:rPr/>
      </w:pPr>
      <w:r>
        <w:rPr/>
        <w:t>Django’s modular structure proved valuable for integrating authentication and reporting modules seamlessly.</w:t>
      </w:r>
    </w:p>
    <w:p>
      <w:pPr>
        <w:pStyle w:val="Heading3"/>
        <w:spacing w:before="200" w:after="283"/>
        <w:rPr/>
      </w:pPr>
      <w:r>
        <w:rPr>
          <w:rStyle w:val="Strong"/>
          <w:b/>
          <w:bCs/>
        </w:rPr>
        <w:t>5.8 Summary</w:t>
      </w:r>
    </w:p>
    <w:p>
      <w:pPr>
        <w:pStyle w:val="BodyText"/>
        <w:rPr/>
      </w:pPr>
      <w:r>
        <w:rPr/>
        <w:t>The evaluation results validate that the system is efficient, secure, and user-friendly. The automation of attendance management reduces manual workload and enhances transparency, demonstrating the potential for institution-wide adoption.</w:t>
      </w:r>
    </w:p>
    <w:p>
      <w:pPr>
        <w:pStyle w:val="Normal"/>
        <w:rPr/>
      </w:pPr>
      <w:r>
        <w:rPr/>
      </w:r>
      <w:r>
        <w:br w:type="page"/>
      </w:r>
    </w:p>
    <w:p>
      <w:pPr>
        <w:pStyle w:val="Heading2"/>
        <w:spacing w:before="200" w:after="283"/>
        <w:rPr/>
      </w:pPr>
      <w:r>
        <w:rPr>
          <w:rStyle w:val="Strong"/>
          <w:b/>
          <w:bCs/>
        </w:rPr>
        <w:t>CHAPTER SIX – CONCLUSION AND RECOMMENDATIONS</w:t>
      </w:r>
    </w:p>
    <w:p>
      <w:pPr>
        <w:pStyle w:val="Heading3"/>
        <w:spacing w:before="200" w:after="283"/>
        <w:rPr/>
      </w:pPr>
      <w:r>
        <w:rPr>
          <w:rStyle w:val="Strong"/>
          <w:b/>
          <w:bCs/>
        </w:rPr>
        <w:t>6.1 Introduction</w:t>
      </w:r>
    </w:p>
    <w:p>
      <w:pPr>
        <w:pStyle w:val="BodyText"/>
        <w:rPr/>
      </w:pPr>
      <w:r>
        <w:rPr/>
        <w:t>This chapter summarize</w:t>
      </w:r>
      <w:r>
        <w:rPr/>
        <w:t>s</w:t>
      </w:r>
      <w:r>
        <w:rPr/>
        <w:t xml:space="preserve"> the project outcomes, conclusions, and recommendations derived from the development of the </w:t>
      </w:r>
      <w:r>
        <w:rPr>
          <w:rStyle w:val="Strong"/>
        </w:rPr>
        <w:t>Web Application for Course Attendance Management</w:t>
      </w:r>
      <w:r>
        <w:rPr/>
        <w:t xml:space="preserve"> for Cavendish University Zambia (CUZ). It also highlights the project’s contribution to CUZ’s digital transformation goals and suggests areas for further research and enhancement.</w:t>
      </w:r>
    </w:p>
    <w:p>
      <w:pPr>
        <w:pStyle w:val="Heading3"/>
        <w:spacing w:before="200" w:after="283"/>
        <w:rPr/>
      </w:pPr>
      <w:r>
        <w:rPr>
          <w:rStyle w:val="Strong"/>
          <w:b/>
          <w:bCs/>
        </w:rPr>
        <w:t>6.2 Summary of the Project</w:t>
      </w:r>
    </w:p>
    <w:p>
      <w:pPr>
        <w:pStyle w:val="BodyText"/>
        <w:rPr/>
      </w:pPr>
      <w:r>
        <w:rPr/>
        <w:t>The purpose of the project was to design, develop, and implement a web-based system that automates the management of student attendance at CUZ. The project successfully replaced the manual attendance-recording process with a digital platform accessible to lecturers, administrators, and students.</w:t>
      </w:r>
    </w:p>
    <w:p>
      <w:pPr>
        <w:pStyle w:val="BodyText"/>
        <w:rPr/>
      </w:pPr>
      <w:r>
        <w:rPr/>
        <w:t>The key milestones achieved include:</w:t>
      </w:r>
    </w:p>
    <w:p>
      <w:pPr>
        <w:pStyle w:val="BodyText"/>
        <w:numPr>
          <w:ilvl w:val="0"/>
          <w:numId w:val="32"/>
        </w:numPr>
        <w:tabs>
          <w:tab w:val="clear" w:pos="720"/>
          <w:tab w:val="left" w:pos="0" w:leader="none"/>
        </w:tabs>
        <w:ind w:hanging="283" w:left="709"/>
        <w:rPr/>
      </w:pPr>
      <w:r>
        <w:rPr/>
        <w:t>Comprehensive analysis of the existing manual system and its inefficiencies.</w:t>
      </w:r>
    </w:p>
    <w:p>
      <w:pPr>
        <w:pStyle w:val="BodyText"/>
        <w:numPr>
          <w:ilvl w:val="0"/>
          <w:numId w:val="32"/>
        </w:numPr>
        <w:tabs>
          <w:tab w:val="clear" w:pos="720"/>
          <w:tab w:val="left" w:pos="0" w:leader="none"/>
        </w:tabs>
        <w:ind w:hanging="283" w:left="709"/>
        <w:rPr/>
      </w:pPr>
      <w:r>
        <w:rPr/>
        <w:t>Design and implementation of a Django-based web application with role-based access control.</w:t>
      </w:r>
    </w:p>
    <w:p>
      <w:pPr>
        <w:pStyle w:val="BodyText"/>
        <w:numPr>
          <w:ilvl w:val="0"/>
          <w:numId w:val="32"/>
        </w:numPr>
        <w:tabs>
          <w:tab w:val="clear" w:pos="720"/>
          <w:tab w:val="left" w:pos="0" w:leader="none"/>
        </w:tabs>
        <w:ind w:hanging="283" w:left="709"/>
        <w:rPr/>
      </w:pPr>
      <w:r>
        <w:rPr/>
        <w:t>Integration of user dashboards for lecturers and students.</w:t>
      </w:r>
    </w:p>
    <w:p>
      <w:pPr>
        <w:pStyle w:val="BodyText"/>
        <w:numPr>
          <w:ilvl w:val="0"/>
          <w:numId w:val="32"/>
        </w:numPr>
        <w:tabs>
          <w:tab w:val="clear" w:pos="720"/>
          <w:tab w:val="left" w:pos="0" w:leader="none"/>
        </w:tabs>
        <w:ind w:hanging="283" w:left="709"/>
        <w:rPr/>
      </w:pPr>
      <w:r>
        <w:rPr/>
        <w:t>Testing and evaluation confirming usability, performance, and reliability.</w:t>
      </w:r>
    </w:p>
    <w:p>
      <w:pPr>
        <w:pStyle w:val="BodyText"/>
        <w:numPr>
          <w:ilvl w:val="0"/>
          <w:numId w:val="32"/>
        </w:numPr>
        <w:tabs>
          <w:tab w:val="clear" w:pos="720"/>
          <w:tab w:val="left" w:pos="0" w:leader="none"/>
        </w:tabs>
        <w:ind w:hanging="283" w:left="709"/>
        <w:rPr/>
      </w:pPr>
      <w:r>
        <w:rPr/>
        <w:t>Positive user feedback from both lecturers and students during evaluation.</w:t>
      </w:r>
    </w:p>
    <w:p>
      <w:pPr>
        <w:pStyle w:val="Heading3"/>
        <w:spacing w:before="200" w:after="283"/>
        <w:rPr/>
      </w:pPr>
      <w:r>
        <w:rPr>
          <w:rStyle w:val="Strong"/>
          <w:b/>
          <w:bCs/>
        </w:rPr>
        <w:t>6.3 Conclusions</w:t>
      </w:r>
    </w:p>
    <w:p>
      <w:pPr>
        <w:pStyle w:val="BodyText"/>
        <w:rPr/>
      </w:pPr>
      <w:r>
        <w:rPr/>
        <w:t>Based on the analysis, implementation, and evaluation phases, the following conclusions are drawn:</w:t>
      </w:r>
    </w:p>
    <w:p>
      <w:pPr>
        <w:pStyle w:val="BodyText"/>
        <w:numPr>
          <w:ilvl w:val="0"/>
          <w:numId w:val="33"/>
        </w:numPr>
        <w:tabs>
          <w:tab w:val="clear" w:pos="720"/>
          <w:tab w:val="left" w:pos="0" w:leader="none"/>
        </w:tabs>
        <w:ind w:hanging="283" w:left="709"/>
        <w:rPr/>
      </w:pPr>
      <w:r>
        <w:rPr/>
        <w:t>The system significantly improves the efficiency and accuracy of attendance recording at CUZ.</w:t>
      </w:r>
    </w:p>
    <w:p>
      <w:pPr>
        <w:pStyle w:val="BodyText"/>
        <w:numPr>
          <w:ilvl w:val="0"/>
          <w:numId w:val="33"/>
        </w:numPr>
        <w:tabs>
          <w:tab w:val="clear" w:pos="720"/>
          <w:tab w:val="left" w:pos="0" w:leader="none"/>
        </w:tabs>
        <w:ind w:hanging="283" w:left="709"/>
        <w:rPr/>
      </w:pPr>
      <w:r>
        <w:rPr/>
        <w:t>The centralized web database enhances data accessibility and security, eliminating risks of loss or tampering.</w:t>
      </w:r>
    </w:p>
    <w:p>
      <w:pPr>
        <w:pStyle w:val="BodyText"/>
        <w:numPr>
          <w:ilvl w:val="0"/>
          <w:numId w:val="33"/>
        </w:numPr>
        <w:tabs>
          <w:tab w:val="clear" w:pos="720"/>
          <w:tab w:val="left" w:pos="0" w:leader="none"/>
        </w:tabs>
        <w:ind w:hanging="283" w:left="709"/>
        <w:rPr/>
      </w:pPr>
      <w:r>
        <w:rPr/>
        <w:t>Lecturers save time during attendance taking and report generation.</w:t>
      </w:r>
    </w:p>
    <w:p>
      <w:pPr>
        <w:pStyle w:val="BodyText"/>
        <w:numPr>
          <w:ilvl w:val="0"/>
          <w:numId w:val="33"/>
        </w:numPr>
        <w:tabs>
          <w:tab w:val="clear" w:pos="720"/>
          <w:tab w:val="left" w:pos="0" w:leader="none"/>
        </w:tabs>
        <w:ind w:hanging="283" w:left="709"/>
        <w:rPr/>
      </w:pPr>
      <w:r>
        <w:rPr/>
        <w:t>Students benefit from transparency through self-service dashboards showing attendance trends.</w:t>
      </w:r>
    </w:p>
    <w:p>
      <w:pPr>
        <w:pStyle w:val="BodyText"/>
        <w:numPr>
          <w:ilvl w:val="0"/>
          <w:numId w:val="33"/>
        </w:numPr>
        <w:tabs>
          <w:tab w:val="clear" w:pos="720"/>
          <w:tab w:val="left" w:pos="0" w:leader="none"/>
        </w:tabs>
        <w:ind w:hanging="283" w:left="709"/>
        <w:rPr/>
      </w:pPr>
      <w:r>
        <w:rPr/>
        <w:t>The system aligns with CUZ’s strategic direction towards digitization and paperless operations.</w:t>
      </w:r>
    </w:p>
    <w:p>
      <w:pPr>
        <w:pStyle w:val="BodyText"/>
        <w:rPr/>
      </w:pPr>
      <w:r>
        <w:rPr/>
        <w:t xml:space="preserve">Therefore, the </w:t>
      </w:r>
      <w:r>
        <w:rPr>
          <w:rStyle w:val="Strong"/>
        </w:rPr>
        <w:t>Web Application for Course Attendance Management</w:t>
      </w:r>
      <w:r>
        <w:rPr/>
        <w:t xml:space="preserve"> has met its objectives and demonstrates a practical, scalable solution for higher-education institutions in Zambia.</w:t>
      </w:r>
    </w:p>
    <w:p>
      <w:pPr>
        <w:pStyle w:val="Heading3"/>
        <w:spacing w:before="200" w:after="283"/>
        <w:rPr/>
      </w:pPr>
      <w:r>
        <w:rPr>
          <w:rStyle w:val="Strong"/>
          <w:b/>
          <w:bCs/>
        </w:rPr>
        <w:t>6.4 Recommendations</w:t>
      </w:r>
    </w:p>
    <w:p>
      <w:pPr>
        <w:pStyle w:val="BodyText"/>
        <w:rPr/>
      </w:pPr>
      <w:r>
        <w:rPr/>
        <w:t>The following recommendations are made to ensure effective adoption and continuous improvement of the system:</w:t>
      </w:r>
    </w:p>
    <w:p>
      <w:pPr>
        <w:pStyle w:val="BodyText"/>
        <w:numPr>
          <w:ilvl w:val="0"/>
          <w:numId w:val="34"/>
        </w:numPr>
        <w:tabs>
          <w:tab w:val="clear" w:pos="720"/>
          <w:tab w:val="left" w:pos="0" w:leader="none"/>
        </w:tabs>
        <w:ind w:hanging="283" w:left="709"/>
        <w:rPr/>
      </w:pPr>
      <w:r>
        <w:rPr>
          <w:rStyle w:val="Strong"/>
        </w:rPr>
        <w:t>Institutional Deployment:</w:t>
      </w:r>
      <w:r>
        <w:rPr/>
        <w:t xml:space="preserve"> CUZ should host the system on a secure internal server and integrate it with the existing Learning Management System (LMS).</w:t>
      </w:r>
    </w:p>
    <w:p>
      <w:pPr>
        <w:pStyle w:val="BodyText"/>
        <w:numPr>
          <w:ilvl w:val="0"/>
          <w:numId w:val="34"/>
        </w:numPr>
        <w:tabs>
          <w:tab w:val="clear" w:pos="720"/>
          <w:tab w:val="left" w:pos="0" w:leader="none"/>
        </w:tabs>
        <w:ind w:hanging="283" w:left="709"/>
        <w:rPr/>
      </w:pPr>
      <w:r>
        <w:rPr>
          <w:rStyle w:val="Strong"/>
        </w:rPr>
        <w:t>Training and Awareness:</w:t>
      </w:r>
      <w:r>
        <w:rPr/>
        <w:t xml:space="preserve"> Conduct workshops for lecturers and administrative staff on system use and data handling procedures.</w:t>
      </w:r>
    </w:p>
    <w:p>
      <w:pPr>
        <w:pStyle w:val="BodyText"/>
        <w:numPr>
          <w:ilvl w:val="0"/>
          <w:numId w:val="34"/>
        </w:numPr>
        <w:tabs>
          <w:tab w:val="clear" w:pos="720"/>
          <w:tab w:val="left" w:pos="0" w:leader="none"/>
        </w:tabs>
        <w:ind w:hanging="283" w:left="709"/>
        <w:rPr/>
      </w:pPr>
      <w:r>
        <w:rPr>
          <w:rStyle w:val="Strong"/>
        </w:rPr>
        <w:t>System Maintenance:</w:t>
      </w:r>
      <w:r>
        <w:rPr/>
        <w:t xml:space="preserve"> Assign an IT officer to oversee periodic updates, security patches, and user support.</w:t>
      </w:r>
    </w:p>
    <w:p>
      <w:pPr>
        <w:pStyle w:val="BodyText"/>
        <w:numPr>
          <w:ilvl w:val="0"/>
          <w:numId w:val="34"/>
        </w:numPr>
        <w:tabs>
          <w:tab w:val="clear" w:pos="720"/>
          <w:tab w:val="left" w:pos="0" w:leader="none"/>
        </w:tabs>
        <w:ind w:hanging="283" w:left="709"/>
        <w:rPr/>
      </w:pPr>
      <w:r>
        <w:rPr>
          <w:rStyle w:val="Strong"/>
        </w:rPr>
        <w:t>Feature Enhancements:</w:t>
      </w:r>
      <w:r>
        <w:rPr/>
        <w:t xml:space="preserve"> Future versions should integrate biometric or QR-code scanning for automatic attendance marking.</w:t>
      </w:r>
    </w:p>
    <w:p>
      <w:pPr>
        <w:pStyle w:val="BodyText"/>
        <w:numPr>
          <w:ilvl w:val="0"/>
          <w:numId w:val="34"/>
        </w:numPr>
        <w:tabs>
          <w:tab w:val="clear" w:pos="720"/>
          <w:tab w:val="left" w:pos="0" w:leader="none"/>
        </w:tabs>
        <w:ind w:hanging="283" w:left="709"/>
        <w:rPr/>
      </w:pPr>
      <w:r>
        <w:rPr>
          <w:rStyle w:val="Strong"/>
        </w:rPr>
        <w:t>Mobile Integration:</w:t>
      </w:r>
      <w:r>
        <w:rPr/>
        <w:t xml:space="preserve"> Develop a mobile application to enable attendance marking and report viewing on smartphones.</w:t>
      </w:r>
    </w:p>
    <w:p>
      <w:pPr>
        <w:pStyle w:val="BodyText"/>
        <w:numPr>
          <w:ilvl w:val="0"/>
          <w:numId w:val="34"/>
        </w:numPr>
        <w:tabs>
          <w:tab w:val="clear" w:pos="720"/>
          <w:tab w:val="left" w:pos="0" w:leader="none"/>
        </w:tabs>
        <w:ind w:hanging="283" w:left="709"/>
        <w:rPr/>
      </w:pPr>
      <w:r>
        <w:rPr>
          <w:rStyle w:val="Strong"/>
        </w:rPr>
        <w:t>Data Analytics:</w:t>
      </w:r>
      <w:r>
        <w:rPr/>
        <w:t xml:space="preserve"> Extend the system to include analytics dashboards for monitoring student engagement trends across semesters.</w:t>
      </w:r>
    </w:p>
    <w:p>
      <w:pPr>
        <w:pStyle w:val="Heading3"/>
        <w:spacing w:before="200" w:after="283"/>
        <w:rPr/>
      </w:pPr>
      <w:r>
        <w:rPr>
          <w:rStyle w:val="Strong"/>
          <w:b/>
          <w:bCs/>
        </w:rPr>
        <w:t>6.5 Future Work</w:t>
      </w:r>
    </w:p>
    <w:p>
      <w:pPr>
        <w:pStyle w:val="BodyText"/>
        <w:rPr/>
      </w:pPr>
      <w:r>
        <w:rPr/>
        <w:t>To build on the success of this project, future research could explore:</w:t>
      </w:r>
    </w:p>
    <w:p>
      <w:pPr>
        <w:pStyle w:val="BodyText"/>
        <w:numPr>
          <w:ilvl w:val="0"/>
          <w:numId w:val="35"/>
        </w:numPr>
        <w:tabs>
          <w:tab w:val="clear" w:pos="720"/>
          <w:tab w:val="left" w:pos="0" w:leader="none"/>
        </w:tabs>
        <w:ind w:hanging="283" w:left="709"/>
        <w:rPr/>
      </w:pPr>
      <w:r>
        <w:rPr/>
        <w:t>Incorporating facial-recognition technology to eliminate proxy attendance.</w:t>
      </w:r>
    </w:p>
    <w:p>
      <w:pPr>
        <w:pStyle w:val="BodyText"/>
        <w:numPr>
          <w:ilvl w:val="0"/>
          <w:numId w:val="35"/>
        </w:numPr>
        <w:tabs>
          <w:tab w:val="clear" w:pos="720"/>
          <w:tab w:val="left" w:pos="0" w:leader="none"/>
        </w:tabs>
        <w:ind w:hanging="283" w:left="709"/>
        <w:rPr/>
      </w:pPr>
      <w:r>
        <w:rPr/>
        <w:t>Using cloud-based hosting to improve scalability.</w:t>
      </w:r>
    </w:p>
    <w:p>
      <w:pPr>
        <w:pStyle w:val="BodyText"/>
        <w:numPr>
          <w:ilvl w:val="0"/>
          <w:numId w:val="35"/>
        </w:numPr>
        <w:tabs>
          <w:tab w:val="clear" w:pos="720"/>
          <w:tab w:val="left" w:pos="0" w:leader="none"/>
        </w:tabs>
        <w:ind w:hanging="283" w:left="709"/>
        <w:rPr/>
      </w:pPr>
      <w:r>
        <w:rPr/>
        <w:t>Integrating attendance data with academic performance indicators for predictive analysis of student success.</w:t>
      </w:r>
    </w:p>
    <w:p>
      <w:pPr>
        <w:pStyle w:val="BodyText"/>
        <w:numPr>
          <w:ilvl w:val="0"/>
          <w:numId w:val="35"/>
        </w:numPr>
        <w:tabs>
          <w:tab w:val="clear" w:pos="720"/>
          <w:tab w:val="left" w:pos="0" w:leader="none"/>
        </w:tabs>
        <w:ind w:hanging="283" w:left="709"/>
        <w:rPr/>
      </w:pPr>
      <w:r>
        <w:rPr/>
        <w:t>Adapting the system for other faculties or partner universities in Zambia and the region.</w:t>
      </w:r>
    </w:p>
    <w:p>
      <w:pPr>
        <w:pStyle w:val="Heading3"/>
        <w:spacing w:before="200" w:after="283"/>
        <w:rPr/>
      </w:pPr>
      <w:r>
        <w:rPr>
          <w:rStyle w:val="Strong"/>
          <w:b/>
          <w:bCs/>
        </w:rPr>
        <w:t>6.6 Final Remarks</w:t>
      </w:r>
    </w:p>
    <w:p>
      <w:pPr>
        <w:pStyle w:val="BodyText"/>
        <w:rPr/>
      </w:pPr>
      <w:r>
        <w:rPr/>
        <w:t>The successful completion of this project demonstrates the potential for localised innovation in higher education management systems. It contributes to CUZ’s goal of leveraging technology to improve teaching, learning, and administrative processes. The project not only satisfies academic requirements but also provides a real-world solution capable of transforming attendance management within the institution.</w:t>
      </w:r>
    </w:p>
    <w:p>
      <w:pPr>
        <w:pStyle w:val="Heading2"/>
        <w:spacing w:before="200" w:after="283"/>
        <w:rPr/>
      </w:pPr>
      <w:r>
        <w:rPr>
          <w:rStyle w:val="Strong"/>
          <w:b/>
          <w:bCs/>
        </w:rPr>
        <w:t>References (Harvard Style)</w:t>
      </w:r>
    </w:p>
    <w:p>
      <w:pPr>
        <w:pStyle w:val="BodyText"/>
        <w:numPr>
          <w:ilvl w:val="0"/>
          <w:numId w:val="36"/>
        </w:numPr>
        <w:tabs>
          <w:tab w:val="clear" w:pos="720"/>
          <w:tab w:val="left" w:pos="0" w:leader="none"/>
        </w:tabs>
        <w:ind w:hanging="283" w:left="709"/>
        <w:rPr/>
      </w:pPr>
      <w:r>
        <w:rPr/>
        <w:t xml:space="preserve">Mugisha, T. (2021) </w:t>
      </w:r>
      <w:r>
        <w:rPr>
          <w:rStyle w:val="Emphasis"/>
        </w:rPr>
        <w:t>Development of an Online Attendance System Using PHP</w:t>
      </w:r>
      <w:r>
        <w:rPr/>
        <w:t>. Kampala: Makerere University Press.</w:t>
      </w:r>
    </w:p>
    <w:p>
      <w:pPr>
        <w:pStyle w:val="BodyText"/>
        <w:numPr>
          <w:ilvl w:val="0"/>
          <w:numId w:val="36"/>
        </w:numPr>
        <w:tabs>
          <w:tab w:val="clear" w:pos="720"/>
          <w:tab w:val="left" w:pos="0" w:leader="none"/>
        </w:tabs>
        <w:ind w:hanging="283" w:left="709"/>
        <w:rPr/>
      </w:pPr>
      <w:r>
        <w:rPr/>
        <w:t xml:space="preserve">Okafor, C. &amp; Eze, J. (2019) ‘RFID-Based Attendance Tracking System for Higher Education’, </w:t>
      </w:r>
      <w:r>
        <w:rPr>
          <w:rStyle w:val="Emphasis"/>
        </w:rPr>
        <w:t>International Journal of Computer Applications</w:t>
      </w:r>
      <w:r>
        <w:rPr/>
        <w:t>, 178(23), pp. 12–19.</w:t>
      </w:r>
    </w:p>
    <w:p>
      <w:pPr>
        <w:pStyle w:val="BodyText"/>
        <w:numPr>
          <w:ilvl w:val="0"/>
          <w:numId w:val="36"/>
        </w:numPr>
        <w:tabs>
          <w:tab w:val="clear" w:pos="720"/>
          <w:tab w:val="left" w:pos="0" w:leader="none"/>
        </w:tabs>
        <w:ind w:hanging="283" w:left="709"/>
        <w:rPr/>
      </w:pPr>
      <w:r>
        <w:rPr/>
        <w:t xml:space="preserve">Patel, R., Joshi, A. &amp; Mehta, P. (2020) ‘Fingerprint Biometric Attendance System for Universities’, </w:t>
      </w:r>
      <w:r>
        <w:rPr>
          <w:rStyle w:val="Emphasis"/>
        </w:rPr>
        <w:t>International Journal of Advanced Computer Science</w:t>
      </w:r>
      <w:r>
        <w:rPr/>
        <w:t>, 11(2), pp. 45–50.</w:t>
      </w:r>
    </w:p>
    <w:p>
      <w:pPr>
        <w:pStyle w:val="BodyText"/>
        <w:numPr>
          <w:ilvl w:val="0"/>
          <w:numId w:val="36"/>
        </w:numPr>
        <w:tabs>
          <w:tab w:val="clear" w:pos="720"/>
          <w:tab w:val="left" w:pos="0" w:leader="none"/>
        </w:tabs>
        <w:ind w:hanging="283" w:left="709"/>
        <w:rPr/>
      </w:pPr>
      <w:r>
        <w:rPr/>
        <w:t xml:space="preserve">Phiri, M. &amp; Mwila, S. (2022) ‘Digital Transformation in Zambian Higher Education’, </w:t>
      </w:r>
      <w:r>
        <w:rPr>
          <w:rStyle w:val="Emphasis"/>
        </w:rPr>
        <w:t>Zambia ICT Journal</w:t>
      </w:r>
      <w:r>
        <w:rPr/>
        <w:t>, 5(1), pp. 25–36.</w:t>
      </w:r>
    </w:p>
    <w:p>
      <w:pPr>
        <w:pStyle w:val="BodyText"/>
        <w:numPr>
          <w:ilvl w:val="0"/>
          <w:numId w:val="36"/>
        </w:numPr>
        <w:tabs>
          <w:tab w:val="clear" w:pos="720"/>
          <w:tab w:val="left" w:pos="0" w:leader="none"/>
        </w:tabs>
        <w:ind w:hanging="283" w:left="709"/>
        <w:rPr/>
      </w:pPr>
      <w:r>
        <w:rPr/>
        <w:t xml:space="preserve">Saini, V. &amp; Kumar, R. (2021) ‘Automated Attendance Systems: A Review’, </w:t>
      </w:r>
      <w:r>
        <w:rPr>
          <w:rStyle w:val="Emphasis"/>
        </w:rPr>
        <w:t>International Journal of Information Systems</w:t>
      </w:r>
      <w:r>
        <w:rPr/>
        <w:t>, 14(3), pp. 47–53.</w:t>
      </w:r>
    </w:p>
    <w:p>
      <w:pPr>
        <w:pStyle w:val="Heading2"/>
        <w:spacing w:before="200" w:after="283"/>
        <w:rPr/>
      </w:pPr>
      <w:r>
        <w:rPr>
          <w:rStyle w:val="Strong"/>
          <w:b/>
          <w:bCs/>
        </w:rPr>
        <w:t>Appendices</w:t>
      </w:r>
    </w:p>
    <w:p>
      <w:pPr>
        <w:pStyle w:val="BodyText"/>
        <w:rPr/>
      </w:pPr>
      <w:r>
        <w:rPr>
          <w:rStyle w:val="Strong"/>
        </w:rPr>
        <w:t>Appendix A:</w:t>
      </w:r>
      <w:r>
        <w:rPr/>
        <w:t xml:space="preserve"> Screenshots of System Interfaces</w:t>
        <w:br/>
      </w:r>
      <w:r>
        <w:rPr>
          <w:rStyle w:val="Strong"/>
        </w:rPr>
        <w:t>Appendix B:</w:t>
      </w:r>
      <w:r>
        <w:rPr/>
        <w:t xml:space="preserve"> Sample Lecturer and Student Dashboard Views</w:t>
        <w:br/>
      </w:r>
      <w:r>
        <w:rPr>
          <w:rStyle w:val="Strong"/>
        </w:rPr>
        <w:t>Appendix C:</w:t>
      </w:r>
      <w:r>
        <w:rPr/>
        <w:t xml:space="preserve"> Testing Report and Test Cases</w:t>
        <w:br/>
      </w:r>
      <w:r>
        <w:rPr>
          <w:rStyle w:val="Strong"/>
        </w:rPr>
        <w:t>Appendix D:</w:t>
      </w:r>
      <w:r>
        <w:rPr/>
        <w:t xml:space="preserve"> User Evaluation Questionnaire</w:t>
        <w:br/>
      </w:r>
      <w:r>
        <w:rPr>
          <w:rStyle w:val="Strong"/>
        </w:rPr>
        <w:t>Appendix E:</w:t>
      </w:r>
      <w:r>
        <w:rPr/>
        <w:t xml:space="preserve"> Sample Data Dictionary</w:t>
      </w:r>
    </w:p>
    <w:p>
      <w:pPr>
        <w:pStyle w:val="BodyText"/>
        <w:rPr/>
      </w:pPr>
      <w:r>
        <w:rPr>
          <w:rStyle w:val="Emphasis"/>
          <w:b/>
          <w:bCs/>
          <w:i w:val="false"/>
          <w:iCs w:val="false"/>
          <w:color w:val="C9211E"/>
        </w:rPr>
        <w:t>(Include all screenshots, tables, and test data here in the final Word version.)</w:t>
      </w:r>
    </w:p>
    <w:p>
      <w:pPr>
        <w:pStyle w:val="Normal"/>
        <w:spacing w:before="0" w:after="200"/>
        <w:rPr/>
      </w:pPr>
      <w:r>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Comment">
    <w:name w:val="Comment"/>
    <w:basedOn w:val="Normal"/>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LibreOffice/24.2.7.2$Linux_X86_64 LibreOffice_project/420$Build-2</Application>
  <AppVersion>15.0000</AppVersion>
  <Pages>30</Pages>
  <Words>4774</Words>
  <Characters>31666</Characters>
  <CharactersWithSpaces>35886</CharactersWithSpaces>
  <Paragraphs>499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2025-10-05T11:49:28Z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